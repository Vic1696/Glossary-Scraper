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Glossary</w:t>
      </w:r>
    </w:p>
    <w:p>
      <w:pPr>
        <w:pStyle w:val="Heading2"/>
      </w:pPr>
      <w:r>
        <w:t>Agent</w:t>
      </w:r>
    </w:p>
    <w:p>
      <w:pPr>
        <w:pStyle w:val="Heading3"/>
      </w:pPr>
      <w:r>
        <w:t>Definition:</w:t>
      </w:r>
    </w:p>
    <w:p>
      <w:r>
        <w:t>Definition: Agents are representatives who interact with customers to address inquiries, provide support, and deliver</w:t>
      </w:r>
    </w:p>
    <w:p>
      <w:pPr>
        <w:pStyle w:val="IntenseQuote"/>
      </w:pPr>
      <w:r>
        <w:t>More info: https://exotel.com/glossary/agent/</w:t>
      </w:r>
    </w:p>
    <w:p>
      <w:pPr>
        <w:pStyle w:val="Heading3"/>
      </w:pPr>
      <w:r>
        <w:t>Definition:</w:t>
      </w:r>
    </w:p>
    <w:p>
      <w:r>
        <w:t>Agents are representatives who interact with customers to address inquiries, provide support, and deliver exceptional service.</w:t>
      </w:r>
    </w:p>
    <w:p>
      <w:pPr>
        <w:pStyle w:val="Heading3"/>
      </w:pPr>
      <w:r>
        <w:t>Key Elements of an Agent:</w:t>
      </w:r>
    </w:p>
    <w:p>
      <w:r>
        <w:t>Diverse Roles:Involves handling calls, chats, and emails, adapting to customer needs.Customer Centric Focus:Aims to enhance the overall customer experience during interactions.</w:t>
      </w:r>
    </w:p>
    <w:p>
      <w:r>
        <w:t>Performance Metrics:Agents are often evaluated on their efficiency, effectiveness, and customer feedback.</w:t>
      </w:r>
    </w:p>
    <w:p>
      <w:pPr>
        <w:pStyle w:val="Heading3"/>
      </w:pPr>
      <w:r>
        <w:t>Why an Agent Matters:</w:t>
      </w:r>
    </w:p>
    <w:p>
      <w:r>
        <w:t>Agents are the frontline representatives of a business, significantly influencing customer satisfaction and loyalty through their interactions.</w:t>
      </w:r>
    </w:p>
    <w:p>
      <w:r>
        <w:br/>
        <w:t>--------------------------------------------------</w:t>
        <w:br/>
      </w:r>
    </w:p>
    <w:p>
      <w:pPr>
        <w:pStyle w:val="Heading2"/>
      </w:pPr>
      <w:r>
        <w:t>Agent Coaching</w:t>
      </w:r>
    </w:p>
    <w:p>
      <w:pPr>
        <w:pStyle w:val="Heading3"/>
      </w:pPr>
      <w:r>
        <w:t>Definition:</w:t>
      </w:r>
    </w:p>
    <w:p>
      <w:r>
        <w:t>Definition: Agent coaching is a structured approach to provide feedback and training to call center</w:t>
      </w:r>
    </w:p>
    <w:p>
      <w:pPr>
        <w:pStyle w:val="IntenseQuote"/>
      </w:pPr>
      <w:r>
        <w:t>More info: https://exotel.com/glossary/agent-coaching/</w:t>
      </w:r>
    </w:p>
    <w:p>
      <w:pPr>
        <w:pStyle w:val="Heading3"/>
      </w:pPr>
      <w:r>
        <w:t>Definition:</w:t>
      </w:r>
    </w:p>
    <w:p>
      <w:r>
        <w:t>Agent coaching is a structured approach to provide feedback and training to call center agents to improve their performance.</w:t>
      </w:r>
    </w:p>
    <w:p>
      <w:pPr>
        <w:pStyle w:val="Heading3"/>
      </w:pPr>
      <w:r>
        <w:t>Key Elements:</w:t>
      </w:r>
    </w:p>
    <w:p>
      <w:r>
        <w:t>Performance Assessment:Identifies areas where agents may need support or improvement.</w:t>
      </w:r>
    </w:p>
    <w:p>
      <w:r>
        <w:t>Feedback Mechanism:Offers targeted feedback based on performance metrics and call evaluations.</w:t>
      </w:r>
    </w:p>
    <w:p>
      <w:r>
        <w:t>Skill Development:Involves practical examples and specific activities designed to enhance agent skills.</w:t>
      </w:r>
    </w:p>
    <w:p>
      <w:pPr>
        <w:pStyle w:val="Heading3"/>
      </w:pPr>
      <w:r>
        <w:t>Why Agent Coaching Matters:</w:t>
      </w:r>
    </w:p>
    <w:p>
      <w:r>
        <w:t>Effective coaching fosters agent development, leading to improved service quality and higher customer satisfaction levels.</w:t>
      </w:r>
    </w:p>
    <w:p>
      <w:r>
        <w:br/>
        <w:t>--------------------------------------------------</w:t>
        <w:br/>
      </w:r>
    </w:p>
    <w:p>
      <w:pPr>
        <w:pStyle w:val="Heading2"/>
      </w:pPr>
      <w:r>
        <w:t>Agent Occupancy</w:t>
      </w:r>
    </w:p>
    <w:p>
      <w:pPr>
        <w:pStyle w:val="Heading3"/>
      </w:pPr>
      <w:r>
        <w:t>Definition:</w:t>
      </w:r>
    </w:p>
    <w:p>
      <w:r>
        <w:t>Definition: Agent occupancy measures the percentage of time call center agents spend actively engaged in</w:t>
      </w:r>
    </w:p>
    <w:p>
      <w:pPr>
        <w:pStyle w:val="IntenseQuote"/>
      </w:pPr>
      <w:r>
        <w:t>More info: https://exotel.com/glossary/agent-occupancy/</w:t>
      </w:r>
    </w:p>
    <w:p>
      <w:pPr>
        <w:pStyle w:val="Heading3"/>
      </w:pPr>
      <w:r>
        <w:t>Definition:</w:t>
      </w:r>
    </w:p>
    <w:p>
      <w:r>
        <w:t>Agent occupancy measures the percentage of time call center agents spend actively engaged in handling calls compared to their total logged in time.</w:t>
      </w:r>
    </w:p>
    <w:p>
      <w:pPr>
        <w:pStyle w:val="Heading3"/>
      </w:pPr>
      <w:r>
        <w:t>Key Elements ofAgent Occupancy:</w:t>
      </w:r>
    </w:p>
    <w:p>
      <w:r>
        <w:t>Workload Analysis:Helps in understanding how much time agents are productively occupied.Efficiency Indicator:Serves as a metric to evaluate agent productivity.</w:t>
      </w:r>
    </w:p>
    <w:p>
      <w:r>
        <w:t>Scheduling Insights:Aids in optimizing staffing and scheduling to meet call volume demands.</w:t>
      </w:r>
    </w:p>
    <w:p>
      <w:pPr>
        <w:pStyle w:val="Heading3"/>
      </w:pPr>
      <w:r>
        <w:t>Why Agent Occupancy Matters:</w:t>
      </w:r>
    </w:p>
    <w:p>
      <w:r>
        <w:t>Monitoring agent occupancy is crucial for improving operational efficiency and ensuring that staffing levels align with customer demand, ultimately leading to enhanced service quality.</w:t>
      </w:r>
    </w:p>
    <w:p>
      <w:r>
        <w:br/>
        <w:t>--------------------------------------------------</w:t>
        <w:br/>
      </w:r>
    </w:p>
    <w:p>
      <w:pPr>
        <w:pStyle w:val="Heading2"/>
      </w:pPr>
      <w:r>
        <w:t>Agent Utilization</w:t>
      </w:r>
    </w:p>
    <w:p>
      <w:pPr>
        <w:pStyle w:val="Heading3"/>
      </w:pPr>
      <w:r>
        <w:t>Definition:</w:t>
      </w:r>
    </w:p>
    <w:p>
      <w:r>
        <w:t>Definition: Agent utilization is a metric that measures the productive time agents spend on calls</w:t>
      </w:r>
    </w:p>
    <w:p>
      <w:pPr>
        <w:pStyle w:val="IntenseQuote"/>
      </w:pPr>
      <w:r>
        <w:t>More info: https://exotel.com/glossary/agent-utilization/</w:t>
      </w:r>
    </w:p>
    <w:p>
      <w:pPr>
        <w:pStyle w:val="Heading3"/>
      </w:pPr>
      <w:r>
        <w:t>Definition:</w:t>
      </w:r>
    </w:p>
    <w:p>
      <w:r>
        <w:t>Agent utilization is a metric that measures the productive time agents spend on calls and other work related activities relative to their total available working time.</w:t>
      </w:r>
    </w:p>
    <w:p>
      <w:pPr>
        <w:pStyle w:val="Heading3"/>
      </w:pPr>
      <w:r>
        <w:t>Key Elements:</w:t>
      </w:r>
    </w:p>
    <w:p>
      <w:r>
        <w:t>Productivity Assessment:Indicates how effectively agents are using their time during shifts.</w:t>
      </w:r>
    </w:p>
    <w:p>
      <w:r>
        <w:t>Workload Management:Helps identify whether agents are overburdened or underutilized.</w:t>
      </w:r>
    </w:p>
    <w:p>
      <w:r>
        <w:t>Performance Improvement:Provides insights for training and development initiatives.</w:t>
      </w:r>
    </w:p>
    <w:p>
      <w:pPr>
        <w:pStyle w:val="Heading3"/>
      </w:pPr>
      <w:r>
        <w:t>Why Agent Utilization Matters:</w:t>
      </w:r>
    </w:p>
    <w:p>
      <w:r>
        <w:t>Understanding agent utilization is essential for optimizing call center operations, enhancing productivity, and ensuring that staffing levels are aligned with service demands.</w:t>
      </w:r>
    </w:p>
    <w:p>
      <w:r>
        <w:br/>
        <w:t>--------------------------------------------------</w:t>
        <w:br/>
      </w:r>
    </w:p>
    <w:p>
      <w:pPr>
        <w:pStyle w:val="Heading2"/>
      </w:pPr>
      <w:r>
        <w:t>Auto Dialer</w:t>
      </w:r>
    </w:p>
    <w:p>
      <w:pPr>
        <w:pStyle w:val="Heading3"/>
      </w:pPr>
      <w:r>
        <w:t>Definition:</w:t>
      </w:r>
    </w:p>
    <w:p>
      <w:r>
        <w:t>Definition: An auto dialer is a software application that automatically dials a list of phone</w:t>
      </w:r>
    </w:p>
    <w:p>
      <w:pPr>
        <w:pStyle w:val="IntenseQuote"/>
      </w:pPr>
      <w:r>
        <w:t>More info: https://exotel.com/glossary/auto-dialer/</w:t>
      </w:r>
    </w:p>
    <w:p>
      <w:pPr>
        <w:pStyle w:val="Heading3"/>
      </w:pPr>
      <w:r>
        <w:t>Definition:</w:t>
      </w:r>
    </w:p>
    <w:p>
      <w:r>
        <w:t>An auto dialer is a software application that automatically dials a list of phone numbers, connecting agents only when calls are answered.</w:t>
      </w:r>
    </w:p>
    <w:p>
      <w:pPr>
        <w:pStyle w:val="Heading3"/>
      </w:pPr>
      <w:r>
        <w:t>Key Elements:</w:t>
      </w:r>
    </w:p>
    <w:p>
      <w:r>
        <w:t>Efficiency Improvement:Reduces the time agents spend dialing numbers manually.</w:t>
      </w:r>
    </w:p>
    <w:p>
      <w:r>
        <w:t>Call Screening:Filters out unanswered calls or busy signals to optimize agent time.</w:t>
      </w:r>
    </w:p>
    <w:p>
      <w:r>
        <w:t>Integration Capabilities:Often integrates with CRM systems to provide agent context during calls.</w:t>
      </w:r>
    </w:p>
    <w:p>
      <w:pPr>
        <w:pStyle w:val="Heading3"/>
      </w:pPr>
      <w:r>
        <w:t>Why an Auto Dialer Matters:</w:t>
      </w:r>
    </w:p>
    <w:p>
      <w:r>
        <w:t>By automating the dialing process, auto dialers significantly enhance productivity in call centers, allowing agents to focus on customer interactions rather than administrative tasks.</w:t>
      </w:r>
    </w:p>
    <w:p>
      <w:r>
        <w:br/>
        <w:t>--------------------------------------------------</w:t>
        <w:br/>
      </w:r>
    </w:p>
    <w:p>
      <w:pPr>
        <w:pStyle w:val="Heading2"/>
      </w:pPr>
      <w:r>
        <w:t>Automatic Call Distributor (ACD)</w:t>
      </w:r>
    </w:p>
    <w:p>
      <w:pPr>
        <w:pStyle w:val="Heading3"/>
      </w:pPr>
      <w:r>
        <w:t>Definition:</w:t>
      </w:r>
    </w:p>
    <w:p>
      <w:r>
        <w:t>Definition: Automatic Call Distributor (ACD) is a system that routes incoming calls to the appropriate</w:t>
      </w:r>
    </w:p>
    <w:p>
      <w:pPr>
        <w:pStyle w:val="IntenseQuote"/>
      </w:pPr>
      <w:r>
        <w:t>More info: https://exotel.com/glossary/automatic-call-distributor/</w:t>
      </w:r>
    </w:p>
    <w:p>
      <w:pPr>
        <w:pStyle w:val="Heading3"/>
      </w:pPr>
      <w:r>
        <w:t>Definition:</w:t>
      </w:r>
    </w:p>
    <w:p>
      <w:r>
        <w:t>Automatic Call Distributor (ACD)is a system that routes incoming calls to the appropriate agents based on pre defined criteria.</w:t>
      </w:r>
    </w:p>
    <w:p>
      <w:pPr>
        <w:pStyle w:val="Heading3"/>
      </w:pPr>
      <w:r>
        <w:t>Key Elements:</w:t>
      </w:r>
    </w:p>
    <w:p>
      <w:r>
        <w:t>Call Routing Efficiency:Optimizes the distribution of calls to reduce wait times.</w:t>
      </w:r>
    </w:p>
    <w:p>
      <w:r>
        <w:t>Load Balancing:Ensures an even distribution of calls among available agents.</w:t>
      </w:r>
    </w:p>
    <w:p>
      <w:r>
        <w:t>Reporting Features:Provides insights into call volume and agent performance.</w:t>
      </w:r>
    </w:p>
    <w:p>
      <w:pPr>
        <w:pStyle w:val="Heading3"/>
      </w:pPr>
      <w:r>
        <w:t>Why ACD Matters:</w:t>
      </w:r>
    </w:p>
    <w:p>
      <w:r>
        <w:t>ACD systems enhance customer service by ensuring callers are connected to the right agent quickly, improving overall satisfaction.</w:t>
      </w:r>
    </w:p>
    <w:p>
      <w:r>
        <w:br/>
        <w:t>--------------------------------------------------</w:t>
        <w:br/>
      </w:r>
    </w:p>
    <w:p>
      <w:pPr>
        <w:pStyle w:val="Heading2"/>
      </w:pPr>
      <w:r>
        <w:t>Automatic Number Identification (ANI)</w:t>
      </w:r>
    </w:p>
    <w:p>
      <w:pPr>
        <w:pStyle w:val="Heading3"/>
      </w:pPr>
      <w:r>
        <w:t>Definition:</w:t>
      </w:r>
    </w:p>
    <w:p>
      <w:r>
        <w:t>Definition: Automatic Number Identification (ANI) is a telecommunications feature that automatically identifies and displays the</w:t>
      </w:r>
    </w:p>
    <w:p>
      <w:pPr>
        <w:pStyle w:val="IntenseQuote"/>
      </w:pPr>
      <w:r>
        <w:t>More info: https://exotel.com/glossary/automatic-number-identification/</w:t>
      </w:r>
    </w:p>
    <w:p>
      <w:pPr>
        <w:pStyle w:val="Heading3"/>
      </w:pPr>
      <w:r>
        <w:t>Definition:</w:t>
      </w:r>
    </w:p>
    <w:p>
      <w:r>
        <w:t>Automatic Number Identification (ANI) is a telecommunications feature that automatically identifies and displays the originating phone number of incoming calls.</w:t>
      </w:r>
    </w:p>
    <w:p>
      <w:pPr>
        <w:pStyle w:val="Heading3"/>
      </w:pPr>
      <w:r>
        <w:t>Key Elements:</w:t>
      </w:r>
    </w:p>
    <w:p>
      <w:r>
        <w:t>Caller Identification:Provides agents with the caller’s number before answering.</w:t>
      </w:r>
    </w:p>
    <w:p>
      <w:r>
        <w:t>Routing Efficiency:Helps route calls based on geographic location.</w:t>
      </w:r>
    </w:p>
    <w:p>
      <w:r>
        <w:t>Emergency Services:Vital in emergency situations for locating callers.</w:t>
      </w:r>
    </w:p>
    <w:p>
      <w:pPr>
        <w:pStyle w:val="Heading3"/>
      </w:pPr>
      <w:r>
        <w:t>Why ANI Matters:</w:t>
      </w:r>
    </w:p>
    <w:p>
      <w:r>
        <w:t>ANI enhances call management efficiency, allowing for improved customer service and rapid response in critical situations.</w:t>
      </w:r>
    </w:p>
    <w:p>
      <w:r>
        <w:br/>
        <w:t>--------------------------------------------------</w:t>
        <w:br/>
      </w:r>
    </w:p>
    <w:p>
      <w:pPr>
        <w:pStyle w:val="Heading2"/>
      </w:pPr>
      <w:r>
        <w:t>Average Handling Time (AHT)</w:t>
      </w:r>
    </w:p>
    <w:p>
      <w:pPr>
        <w:pStyle w:val="Heading3"/>
      </w:pPr>
      <w:r>
        <w:t>Definition:</w:t>
      </w:r>
    </w:p>
    <w:p>
      <w:r>
        <w:t>Definition: Average Handle Time (AHT) is a key metric used to measure the average duration</w:t>
      </w:r>
    </w:p>
    <w:p>
      <w:pPr>
        <w:pStyle w:val="IntenseQuote"/>
      </w:pPr>
      <w:r>
        <w:t>More info: https://exotel.com/glossary/average-handling-time-aht/</w:t>
      </w:r>
    </w:p>
    <w:p>
      <w:pPr>
        <w:pStyle w:val="Heading3"/>
      </w:pPr>
      <w:r>
        <w:t>Definition:</w:t>
      </w:r>
    </w:p>
    <w:p>
      <w:r>
        <w:t>Average Handle Time (AHT) is a key metric used to measure the average duration of a customer call from start to finish, including all related activities.</w:t>
      </w:r>
    </w:p>
    <w:p>
      <w:pPr>
        <w:pStyle w:val="Heading3"/>
      </w:pPr>
      <w:r>
        <w:t>Key Elements:</w:t>
      </w:r>
    </w:p>
    <w:p>
      <w:r>
        <w:t>Comprehensive Measurement:Includes talk time, hold time, and after call work.</w:t>
      </w:r>
    </w:p>
    <w:p>
      <w:r>
        <w:t>Performance Benchmarking:Used to evaluate agent performance and efficiency.</w:t>
      </w:r>
    </w:p>
    <w:p>
      <w:r>
        <w:t>Customer Impact:Affects customer satisfaction and overall service quality.</w:t>
      </w:r>
    </w:p>
    <w:p>
      <w:pPr>
        <w:pStyle w:val="Heading3"/>
      </w:pPr>
      <w:r>
        <w:t>Why AHT Matters:</w:t>
      </w:r>
    </w:p>
    <w:p>
      <w:r>
        <w:t>Monitoring AHT helps organizations optimize call center operations, ensuring timely customer service while managing costs effectively.</w:t>
      </w:r>
    </w:p>
    <w:p>
      <w:r>
        <w:br/>
        <w:t>--------------------------------------------------</w:t>
        <w:br/>
      </w:r>
    </w:p>
    <w:p>
      <w:pPr>
        <w:pStyle w:val="Heading2"/>
      </w:pPr>
      <w:r>
        <w:t>Average Hold Time (AHT)</w:t>
      </w:r>
    </w:p>
    <w:p>
      <w:pPr>
        <w:pStyle w:val="Heading3"/>
      </w:pPr>
      <w:r>
        <w:t>Definition:</w:t>
      </w:r>
    </w:p>
    <w:p>
      <w:r>
        <w:t>Definition: Average Hold Time (AHT) is the typical duration a customer spends on hold before</w:t>
      </w:r>
    </w:p>
    <w:p>
      <w:pPr>
        <w:pStyle w:val="IntenseQuote"/>
      </w:pPr>
      <w:r>
        <w:t>More info: https://exotel.com/glossary/average-hold-time/</w:t>
      </w:r>
    </w:p>
    <w:p>
      <w:pPr>
        <w:pStyle w:val="Heading3"/>
      </w:pPr>
      <w:r>
        <w:t>Definition:</w:t>
      </w:r>
    </w:p>
    <w:p>
      <w:r>
        <w:t>Average Hold Time (AHT) is the typical duration a customer spends on hold before connecting with a call center agent.</w:t>
      </w:r>
    </w:p>
    <w:p>
      <w:pPr>
        <w:pStyle w:val="Heading3"/>
      </w:pPr>
      <w:r>
        <w:t>Key Elements of Average Hold Time:</w:t>
      </w:r>
    </w:p>
    <w:p>
      <w:r>
        <w:t>Customer Experience Metric:AHT is a critical measure of customer experience, indicating how long customers wait to receive assistance.</w:t>
      </w:r>
    </w:p>
    <w:p>
      <w:r>
        <w:t>Data Analysis:Calculated by analyzing a substantial amount of data collected over a specific time frame.</w:t>
      </w:r>
    </w:p>
    <w:p>
      <w:pPr>
        <w:pStyle w:val="Heading3"/>
      </w:pPr>
      <w:r>
        <w:t>Why Average Hold Time Matters:</w:t>
      </w:r>
    </w:p>
    <w:p>
      <w:r>
        <w:t>AHT is essential for assessing call center efficiency and customer satisfaction. By monitoring and optimizing AHT, organizations can enhance the overall customer experience, reduce frustration, and improve service delivery. Shorter hold times often lead to higher customer satisfaction and loyalty.</w:t>
      </w:r>
    </w:p>
    <w:p>
      <w:r>
        <w:br/>
        <w:t>--------------------------------------------------</w:t>
        <w:br/>
      </w:r>
    </w:p>
    <w:p>
      <w:pPr>
        <w:pStyle w:val="Heading2"/>
      </w:pPr>
      <w:r>
        <w:t>Bring Your Own Carrier</w:t>
      </w:r>
    </w:p>
    <w:p>
      <w:pPr>
        <w:pStyle w:val="Heading3"/>
      </w:pPr>
      <w:r>
        <w:t>Definition:</w:t>
      </w:r>
    </w:p>
    <w:p>
      <w:r>
        <w:t>Definition: Bring Your Own Carrier (BYOC) is a telecommunications model that allows businesses to select</w:t>
      </w:r>
    </w:p>
    <w:p>
      <w:pPr>
        <w:pStyle w:val="IntenseQuote"/>
      </w:pPr>
      <w:r>
        <w:t>More info: https://exotel.com/glossary/bring-your-own-carrier/</w:t>
      </w:r>
    </w:p>
    <w:p>
      <w:pPr>
        <w:pStyle w:val="Heading3"/>
      </w:pPr>
      <w:r>
        <w:t>Definition:</w:t>
      </w:r>
    </w:p>
    <w:p>
      <w:r>
        <w:t>Bring Your Own Carrier (BYOC) is a telecommunications model that allows businesses to select and integrate their preferred voice carrier with their communication systems.</w:t>
      </w:r>
    </w:p>
    <w:p>
      <w:pPr>
        <w:pStyle w:val="Heading3"/>
      </w:pPr>
      <w:r>
        <w:t>Key Elements:</w:t>
      </w:r>
    </w:p>
    <w:p>
      <w:r>
        <w:t>Customization:Businesses can choose carriers that best meet their operational requirements.</w:t>
      </w:r>
    </w:p>
    <w:p>
      <w:r>
        <w:t>Cost Management:Offers potential cost savings by enabling organizations to leverage existing contracts.</w:t>
      </w:r>
    </w:p>
    <w:p>
      <w:r>
        <w:t>Flexibility:Allows for seamless integration of various telecommunication technologies.</w:t>
      </w:r>
    </w:p>
    <w:p>
      <w:pPr>
        <w:pStyle w:val="Heading3"/>
      </w:pPr>
      <w:r>
        <w:t>Why BYOC Matters:</w:t>
      </w:r>
    </w:p>
    <w:p>
      <w:r>
        <w:t>BYOC empowers organizations to maintain control over their communication strategies, ensuring they can tailor services to their specific needs while potentially reducing costs.</w:t>
      </w:r>
    </w:p>
    <w:p>
      <w:r>
        <w:br/>
        <w:t>--------------------------------------------------</w:t>
        <w:br/>
      </w:r>
    </w:p>
    <w:p>
      <w:pPr>
        <w:pStyle w:val="Heading2"/>
      </w:pPr>
      <w:r>
        <w:t>Business Process Outsourcing (BPO)</w:t>
      </w:r>
    </w:p>
    <w:p>
      <w:pPr>
        <w:pStyle w:val="Heading3"/>
      </w:pPr>
      <w:r>
        <w:t>Definition:</w:t>
      </w:r>
    </w:p>
    <w:p>
      <w:r>
        <w:t>Definition: Business process outsourcing (BPO) is the practice of contracting external service providers to manage</w:t>
      </w:r>
    </w:p>
    <w:p>
      <w:pPr>
        <w:pStyle w:val="IntenseQuote"/>
      </w:pPr>
      <w:r>
        <w:t>More info: https://exotel.com/glossary/business-process-outsourcing/</w:t>
      </w:r>
    </w:p>
    <w:p>
      <w:pPr>
        <w:pStyle w:val="Heading3"/>
      </w:pPr>
      <w:r>
        <w:t>Definition:</w:t>
      </w:r>
    </w:p>
    <w:p>
      <w:r>
        <w:t>Business process outsourcing (BPO) is the practice of contracting external service providers to manage non core business functions, allowing organizations to focus on their primary operations.</w:t>
      </w:r>
    </w:p>
    <w:p>
      <w:pPr>
        <w:pStyle w:val="Heading3"/>
      </w:pPr>
      <w:r>
        <w:t>Key Elements of BPO:</w:t>
      </w:r>
    </w:p>
    <w:p>
      <w:r>
        <w:t>Diverse Applications:Initially prominent in the manufacturing sector, BPO now spans various industries, including healthcare, finance, and e commerce.</w:t>
      </w:r>
    </w:p>
    <w:p>
      <w:r>
        <w:t>Function Types:Encompasses both back office functions (e.g., IT services, accounting, human resources, quality assurance) and front office tasks (e.g., customer support, sales, marketing).</w:t>
      </w:r>
    </w:p>
    <w:p>
      <w:r>
        <w:t>Information Technology Enabled Services (ITES):Emphasizes the reliance on information technology to enhance service delivery and efficiency.</w:t>
      </w:r>
    </w:p>
    <w:p>
      <w:r>
        <w:t>Access to Advanced Technology:Provides businesses with access to technology and specialized expertise that they may lack internally.</w:t>
      </w:r>
    </w:p>
    <w:p>
      <w:pPr>
        <w:pStyle w:val="Heading3"/>
      </w:pPr>
      <w:r>
        <w:t>Why BPO Matters:</w:t>
      </w:r>
    </w:p>
    <w:p>
      <w:r>
        <w:t>BPO is essential for organizations looking to reduce costs, save time, and improve performance. The evolving landscape of BPO now also emphasizes digital transformation, helping businesses enhance customer experiences and secure competitive advantages in their respective markets. By leveraging external expertise and technology, companies can focus on their core functions while benefiting from improved efficiency and innovation.</w:t>
      </w:r>
    </w:p>
    <w:p>
      <w:r>
        <w:br/>
        <w:t>--------------------------------------------------</w:t>
        <w:br/>
      </w:r>
    </w:p>
    <w:p>
      <w:pPr>
        <w:pStyle w:val="Heading2"/>
      </w:pPr>
      <w:r>
        <w:t>Call Center Agent Scorecard</w:t>
      </w:r>
    </w:p>
    <w:p>
      <w:pPr>
        <w:pStyle w:val="Heading3"/>
      </w:pPr>
      <w:r>
        <w:t>Definition:</w:t>
      </w:r>
    </w:p>
    <w:p>
      <w:r>
        <w:t>Definition: A scorecard is a tool used to evaluate and monitor the performance of call</w:t>
      </w:r>
    </w:p>
    <w:p>
      <w:pPr>
        <w:pStyle w:val="IntenseQuote"/>
      </w:pPr>
      <w:r>
        <w:t>More info: https://exotel.com/glossary/call-center-agent-scorecard/</w:t>
      </w:r>
    </w:p>
    <w:p>
      <w:pPr>
        <w:pStyle w:val="Heading3"/>
      </w:pPr>
      <w:r>
        <w:t>Definition:</w:t>
      </w:r>
    </w:p>
    <w:p>
      <w:r>
        <w:t>A scorecard is a tool used to evaluate and monitor the performance of call center agents based on specific metrics and key performance indicators (KPIs).</w:t>
      </w:r>
    </w:p>
    <w:p>
      <w:pPr>
        <w:pStyle w:val="Heading3"/>
      </w:pPr>
      <w:r>
        <w:t>Key Elements:</w:t>
      </w:r>
    </w:p>
    <w:p>
      <w:r>
        <w:t>Comprehensive Metrics:Includes various performance indicators, such as call resolution rates and customer satisfaction scores.</w:t>
      </w:r>
    </w:p>
    <w:p>
      <w:r>
        <w:t>Feedback Loop:Provides a framework for regular feedback and coaching for agents.</w:t>
      </w:r>
    </w:p>
    <w:p>
      <w:r>
        <w:t>Benchmarking:Allows comparison against industry standards or internal goals.</w:t>
      </w:r>
    </w:p>
    <w:p>
      <w:pPr>
        <w:pStyle w:val="Heading3"/>
      </w:pPr>
      <w:r>
        <w:t>Why the Scorecard Matters:</w:t>
      </w:r>
    </w:p>
    <w:p>
      <w:r>
        <w:t>This tool enhances transparency in performance evaluations, enabling agents to understand their strengths and areas for improvement, which ultimately drives higher service quality.</w:t>
      </w:r>
    </w:p>
    <w:p>
      <w:r>
        <w:br/>
        <w:t>--------------------------------------------------</w:t>
        <w:br/>
      </w:r>
    </w:p>
    <w:p>
      <w:pPr>
        <w:pStyle w:val="Heading2"/>
      </w:pPr>
      <w:r>
        <w:t>Call Center Agent Software</w:t>
      </w:r>
    </w:p>
    <w:p>
      <w:pPr>
        <w:pStyle w:val="Heading3"/>
      </w:pPr>
      <w:r>
        <w:t>Definition:</w:t>
      </w:r>
    </w:p>
    <w:p>
      <w:r>
        <w:t>Definition: Call center agent software is a system that consolidates various functionalities to assist agents</w:t>
      </w:r>
    </w:p>
    <w:p>
      <w:pPr>
        <w:pStyle w:val="IntenseQuote"/>
      </w:pPr>
      <w:r>
        <w:t>More info: https://exotel.com/glossary/call-center-agent-software/</w:t>
      </w:r>
    </w:p>
    <w:p>
      <w:pPr>
        <w:pStyle w:val="Heading3"/>
      </w:pPr>
      <w:r>
        <w:t>Definition:</w:t>
      </w:r>
    </w:p>
    <w:p>
      <w:r>
        <w:t>Call center agent software is a system that consolidates various functionalities to assist agents in managing customer interactions effectively.</w:t>
      </w:r>
    </w:p>
    <w:p>
      <w:pPr>
        <w:pStyle w:val="Heading3"/>
      </w:pPr>
      <w:r>
        <w:t>Key Elements:</w:t>
      </w:r>
    </w:p>
    <w:p>
      <w:r>
        <w:t>User Interface:Provides a centralized dashboard for agents to access customer information.</w:t>
      </w:r>
    </w:p>
    <w:p>
      <w:r>
        <w:t>Integration Capabilities:Often integrates with CRM systems and communication tools.</w:t>
      </w:r>
    </w:p>
    <w:p>
      <w:r>
        <w:t>Analytics Features:Tracks key metrics and performance data to improve service delivery.</w:t>
      </w:r>
    </w:p>
    <w:p>
      <w:pPr>
        <w:pStyle w:val="Heading3"/>
      </w:pPr>
      <w:r>
        <w:t>Why Call Center Agent Software Matters:</w:t>
      </w:r>
    </w:p>
    <w:p>
      <w:r>
        <w:t>By streamlining workflows and providing easy access to information, this software enhances agent efficiency and improves the overall customer experience.</w:t>
      </w:r>
    </w:p>
    <w:p>
      <w:r>
        <w:br/>
        <w:t>--------------------------------------------------</w:t>
        <w:br/>
      </w:r>
    </w:p>
    <w:p>
      <w:pPr>
        <w:pStyle w:val="Heading2"/>
      </w:pPr>
      <w:r>
        <w:t>Call Center Agent Utilization</w:t>
      </w:r>
    </w:p>
    <w:p>
      <w:pPr>
        <w:pStyle w:val="Heading3"/>
      </w:pPr>
      <w:r>
        <w:t>Definition:</w:t>
      </w:r>
    </w:p>
    <w:p>
      <w:r>
        <w:t>Definition: Agent utilization in a call center refers to the ratio of an agent’s productive</w:t>
      </w:r>
    </w:p>
    <w:p>
      <w:pPr>
        <w:pStyle w:val="IntenseQuote"/>
      </w:pPr>
      <w:r>
        <w:t>More info: https://exotel.com/glossary/call-center-agent-utilization/</w:t>
      </w:r>
    </w:p>
    <w:p>
      <w:pPr>
        <w:pStyle w:val="Heading3"/>
      </w:pPr>
      <w:r>
        <w:t>Definition:</w:t>
      </w:r>
    </w:p>
    <w:p>
      <w:r>
        <w:t>Agent utilization in a call center refers to the ratio of an agent’s productive time versus their total available capacity.</w:t>
      </w:r>
    </w:p>
    <w:p>
      <w:pPr>
        <w:pStyle w:val="Heading3"/>
      </w:pPr>
      <w:r>
        <w:t>Key Elements:</w:t>
      </w:r>
    </w:p>
    <w:p>
      <w:r>
        <w:t>Productivity Measurement:Measures how much time a call center agent spends on calls or performing other work related tasksthroughout the day.</w:t>
      </w:r>
    </w:p>
    <w:p>
      <w:r>
        <w:t>Workload Analysis:Indicates whether agents are underutilized or overburdened.</w:t>
      </w:r>
    </w:p>
    <w:p>
      <w:r>
        <w:t>Operational Efficiency:Sheds light on the overall efficiency of the call center’s operations.</w:t>
      </w:r>
    </w:p>
    <w:p>
      <w:pPr>
        <w:pStyle w:val="Heading3"/>
      </w:pPr>
      <w:r>
        <w:t>Why Call Center Agent Utilization Matters:</w:t>
      </w:r>
    </w:p>
    <w:p>
      <w:r>
        <w:t>Understanding agent utilization is crucial for evaluating the effectiveness of an outsourced call center and its potential impact on business growth.</w:t>
      </w:r>
    </w:p>
    <w:p>
      <w:r>
        <w:br/>
        <w:t>--------------------------------------------------</w:t>
        <w:br/>
      </w:r>
    </w:p>
    <w:p>
      <w:pPr>
        <w:pStyle w:val="Heading2"/>
      </w:pPr>
      <w:r>
        <w:t>Call Center Coaching</w:t>
      </w:r>
    </w:p>
    <w:p>
      <w:pPr>
        <w:pStyle w:val="Heading3"/>
      </w:pPr>
      <w:r>
        <w:t>Definition:</w:t>
      </w:r>
    </w:p>
    <w:p>
      <w:r>
        <w:t>Definition: Call center coaching involves training and mentoring agents to enhance their skills and performance</w:t>
      </w:r>
    </w:p>
    <w:p>
      <w:pPr>
        <w:pStyle w:val="IntenseQuote"/>
      </w:pPr>
      <w:r>
        <w:t>More info: https://exotel.com/glossary/call-center-coaching/</w:t>
      </w:r>
    </w:p>
    <w:p>
      <w:pPr>
        <w:pStyle w:val="Heading3"/>
      </w:pPr>
      <w:r>
        <w:t>Definition:</w:t>
      </w:r>
    </w:p>
    <w:p>
      <w:r>
        <w:t>Call center coaching involves training and mentoring agents to enhance their skills and performance in customer service.</w:t>
      </w:r>
    </w:p>
    <w:p>
      <w:pPr>
        <w:pStyle w:val="Heading3"/>
      </w:pPr>
      <w:r>
        <w:t>Key Elements:</w:t>
      </w:r>
    </w:p>
    <w:p>
      <w:r>
        <w:t>Performance Reviews:Regular assessments of agent performance to identify coaching opportunities.</w:t>
      </w:r>
    </w:p>
    <w:p>
      <w:r>
        <w:t>Skill Development:Focuses on specific areas where agents can improve, such as communication or problem solving.</w:t>
      </w:r>
    </w:p>
    <w:p>
      <w:r>
        <w:t>Feedback Mechanisms:Provides constructive feedback to guide agent growth.</w:t>
      </w:r>
    </w:p>
    <w:p>
      <w:pPr>
        <w:pStyle w:val="Heading3"/>
      </w:pPr>
      <w:r>
        <w:t>Why Call Center Coaching Matters:</w:t>
      </w:r>
    </w:p>
    <w:p>
      <w:r>
        <w:t>Effective coaching fosters continuous improvement in service delivery, leading to increased customer satisfaction and loyalty.</w:t>
      </w:r>
    </w:p>
    <w:p>
      <w:r>
        <w:br/>
        <w:t>--------------------------------------------------</w:t>
        <w:br/>
      </w:r>
    </w:p>
    <w:p>
      <w:pPr>
        <w:pStyle w:val="Heading2"/>
      </w:pPr>
      <w:r>
        <w:t>Call Center CRM Software</w:t>
      </w:r>
    </w:p>
    <w:p>
      <w:pPr>
        <w:pStyle w:val="Heading3"/>
      </w:pPr>
      <w:r>
        <w:t>Definition:</w:t>
      </w:r>
    </w:p>
    <w:p>
      <w:r>
        <w:t>Definition: Call center CRM software is a tool that helps manage customer relationships and interactions</w:t>
      </w:r>
    </w:p>
    <w:p>
      <w:pPr>
        <w:pStyle w:val="IntenseQuote"/>
      </w:pPr>
      <w:r>
        <w:t>More info: https://exotel.com/glossary/call-center-crm-software/</w:t>
      </w:r>
    </w:p>
    <w:p>
      <w:pPr>
        <w:pStyle w:val="Heading3"/>
      </w:pPr>
      <w:r>
        <w:t>Definition:</w:t>
      </w:r>
    </w:p>
    <w:p>
      <w:r>
        <w:t>Call center CRM softwareis a tool that helps manage customer relationships and interactions effectively within a call center environment.</w:t>
      </w:r>
    </w:p>
    <w:p>
      <w:pPr>
        <w:pStyle w:val="Heading3"/>
      </w:pPr>
      <w:r>
        <w:t>Key Elements:</w:t>
      </w:r>
    </w:p>
    <w:p>
      <w:r>
        <w:t>Data Management:Centralizes customer information and interaction history for easy access.</w:t>
      </w:r>
    </w:p>
    <w:p>
      <w:r>
        <w:t>Interaction Tracking:Records and tracks all customer interactions across various channels.</w:t>
      </w:r>
    </w:p>
    <w:p>
      <w:r>
        <w:t>Performance Analytics:Provides insights into agent performance and customer satisfaction metrics.</w:t>
      </w:r>
    </w:p>
    <w:p>
      <w:pPr>
        <w:pStyle w:val="Heading3"/>
      </w:pPr>
      <w:r>
        <w:t>Why Call Center CRM Software Matters:</w:t>
      </w:r>
    </w:p>
    <w:p>
      <w:r>
        <w:t>This software enhances agent productivity and customer satisfaction by providing a comprehensive view of customer interactions, enabling personalized service.</w:t>
      </w:r>
    </w:p>
    <w:p>
      <w:r>
        <w:br/>
        <w:t>--------------------------------------------------</w:t>
        <w:br/>
      </w:r>
    </w:p>
    <w:p>
      <w:pPr>
        <w:pStyle w:val="Heading2"/>
      </w:pPr>
      <w:r>
        <w:t>Call Center Management</w:t>
      </w:r>
    </w:p>
    <w:p>
      <w:pPr>
        <w:pStyle w:val="Heading3"/>
      </w:pPr>
      <w:r>
        <w:t>Definition:</w:t>
      </w:r>
    </w:p>
    <w:p>
      <w:r>
        <w:t>Definition: Call center management involves overseeing operations in a dynamic environment, ensuring efficient processes like</w:t>
      </w:r>
    </w:p>
    <w:p>
      <w:pPr>
        <w:pStyle w:val="IntenseQuote"/>
      </w:pPr>
      <w:r>
        <w:t>More info: https://exotel.com/glossary/call-center-management/</w:t>
      </w:r>
    </w:p>
    <w:p>
      <w:pPr>
        <w:pStyle w:val="Heading3"/>
      </w:pPr>
      <w:r>
        <w:t>Definition:</w:t>
      </w:r>
    </w:p>
    <w:p>
      <w:r>
        <w:t>Call center management involves overseeing operations in a dynamic environment, ensuring efficient processes like forecasting call volumes, scheduling staff, managing call queues, and training agents. It requires constant monitoring and adjustments to maintain smooth operations, especially during spikes in call traffic or staffing shortages. Effective management uses tools like workforce management software and analytics to optimize scheduling, monitor trends, and enhance training and quality assurance.</w:t>
      </w:r>
    </w:p>
    <w:p>
      <w:pPr>
        <w:pStyle w:val="Heading3"/>
      </w:pPr>
      <w:r>
        <w:t>Key Elements of Call Center Management:</w:t>
      </w:r>
    </w:p>
    <w:p>
      <w:r>
        <w:t>Forecasting &amp; Scheduling:Accurate predictions of call volumes and proper staff scheduling to meet demand.</w:t>
      </w:r>
    </w:p>
    <w:p>
      <w:r>
        <w:t>Monitoring &amp; Adjusting:Real time tracking of call queues and staff performance for proactive adjustments.</w:t>
      </w:r>
    </w:p>
    <w:p>
      <w:r>
        <w:t>Training &amp; Quality Assurance:Ongoing coaching supported by tools that ensure consistent service quality.</w:t>
      </w:r>
    </w:p>
    <w:p>
      <w:r>
        <w:t>Technology Utilization:Workforce management and analytics tools streamline processes and improve decision making.</w:t>
      </w:r>
    </w:p>
    <w:p>
      <w:pPr>
        <w:pStyle w:val="Heading3"/>
      </w:pPr>
      <w:r>
        <w:t>Why Call Center Management Matters:</w:t>
      </w:r>
    </w:p>
    <w:p>
      <w:r>
        <w:t>Effectivecall center managementis crucial for optimizing staff resources, improving customer experience, and maintaining operational efficiency. By forecasting demand, ensuring proper training, and leveraging technology, managers can reduce wait times, increase customer satisfaction, and ensure consistent service quality, all while maximizing operational productivity.</w:t>
      </w:r>
    </w:p>
    <w:p>
      <w:r>
        <w:br/>
        <w:t>--------------------------------------------------</w:t>
        <w:br/>
      </w:r>
    </w:p>
    <w:p>
      <w:pPr>
        <w:pStyle w:val="Heading2"/>
      </w:pPr>
      <w:r>
        <w:t>Call Center Reporting</w:t>
      </w:r>
    </w:p>
    <w:p>
      <w:pPr>
        <w:pStyle w:val="Heading3"/>
      </w:pPr>
      <w:r>
        <w:t>Definition:</w:t>
      </w:r>
    </w:p>
    <w:p>
      <w:r>
        <w:t>Definition: Call center reporting is the process of collecting and analyzing data to generate insights</w:t>
      </w:r>
    </w:p>
    <w:p>
      <w:pPr>
        <w:pStyle w:val="IntenseQuote"/>
      </w:pPr>
      <w:r>
        <w:t>More info: https://exotel.com/glossary/call-center-reporting/</w:t>
      </w:r>
    </w:p>
    <w:p>
      <w:pPr>
        <w:pStyle w:val="Heading3"/>
      </w:pPr>
      <w:r>
        <w:t>Definition:</w:t>
      </w:r>
    </w:p>
    <w:p>
      <w:r>
        <w:t>Call center reporting is the process of collecting and analyzing data to generate insights about call center operations and performance.</w:t>
      </w:r>
    </w:p>
    <w:p>
      <w:pPr>
        <w:pStyle w:val="Heading3"/>
      </w:pPr>
      <w:r>
        <w:t>Key Elements:</w:t>
      </w:r>
    </w:p>
    <w:p>
      <w:r>
        <w:t>Performance Metrics:Involves tracking KPIs such as call volume, average handling time, and customer satisfaction.</w:t>
      </w:r>
    </w:p>
    <w:p>
      <w:r>
        <w:t>Data Visualization:Often includes graphical representations of data for easier analysis.</w:t>
      </w:r>
    </w:p>
    <w:p>
      <w:r>
        <w:t>Strategic Insights:Helps identify trends and areas for improvement.</w:t>
      </w:r>
    </w:p>
    <w:p>
      <w:pPr>
        <w:pStyle w:val="Heading3"/>
      </w:pPr>
      <w:r>
        <w:t>Why Call Center Reporting Matters:</w:t>
      </w:r>
    </w:p>
    <w:p>
      <w:r>
        <w:t>Comprehensive reporting is essential for informed decision making, enabling managers to optimize operations and enhance service quality.</w:t>
      </w:r>
    </w:p>
    <w:p>
      <w:r>
        <w:br/>
        <w:t>--------------------------------------------------</w:t>
        <w:br/>
      </w:r>
    </w:p>
    <w:p>
      <w:pPr>
        <w:pStyle w:val="Heading2"/>
      </w:pPr>
      <w:r>
        <w:t>Call Center RFP</w:t>
      </w:r>
    </w:p>
    <w:p>
      <w:pPr>
        <w:pStyle w:val="Heading3"/>
      </w:pPr>
      <w:r>
        <w:t>Definition:</w:t>
      </w:r>
    </w:p>
    <w:p>
      <w:r>
        <w:t>Definition: A Request for Proposal (RFP) is a document used by organizations to solicit proposals</w:t>
      </w:r>
    </w:p>
    <w:p>
      <w:pPr>
        <w:pStyle w:val="IntenseQuote"/>
      </w:pPr>
      <w:r>
        <w:t>More info: https://exotel.com/glossary/call-center-rfp/</w:t>
      </w:r>
    </w:p>
    <w:p>
      <w:pPr>
        <w:pStyle w:val="Heading3"/>
      </w:pPr>
      <w:r>
        <w:t>Definition:</w:t>
      </w:r>
    </w:p>
    <w:p>
      <w:r>
        <w:t>A Request for Proposal (RFP) is a document used by organizations to solicit proposals from potential vendors forcall centerservices.</w:t>
      </w:r>
    </w:p>
    <w:p>
      <w:pPr>
        <w:pStyle w:val="Heading3"/>
      </w:pPr>
      <w:r>
        <w:t>Key Elements:</w:t>
      </w:r>
    </w:p>
    <w:p>
      <w:r>
        <w:t>Vendor Evaluation:Outlines specific requirements and evaluation criteria for selecting a vendor.</w:t>
      </w:r>
    </w:p>
    <w:p>
      <w:r>
        <w:t>Budget Considerations:Helps in assessing cost proposals against service offerings.</w:t>
      </w:r>
    </w:p>
    <w:p>
      <w:r>
        <w:t>Compliance Requirements:Ensures potential vendors meet necessary regulations and standards.</w:t>
      </w:r>
    </w:p>
    <w:p>
      <w:pPr>
        <w:pStyle w:val="Heading3"/>
      </w:pPr>
      <w:r>
        <w:t>Why Call Center RFP Matters:</w:t>
      </w:r>
    </w:p>
    <w:p>
      <w:r>
        <w:t>An effective RFP process ensures that organizations choose the right vendor to meet their operational needs, enhancing service quality and efficiency.</w:t>
      </w:r>
    </w:p>
    <w:p>
      <w:r>
        <w:br/>
        <w:t>--------------------------------------------------</w:t>
        <w:br/>
      </w:r>
    </w:p>
    <w:p>
      <w:pPr>
        <w:pStyle w:val="Heading2"/>
      </w:pPr>
      <w:r>
        <w:t>Call Time or Talk Time</w:t>
      </w:r>
    </w:p>
    <w:p>
      <w:pPr>
        <w:pStyle w:val="Heading3"/>
      </w:pPr>
      <w:r>
        <w:t>Definition:</w:t>
      </w:r>
    </w:p>
    <w:p>
      <w:r>
        <w:t>Definition: Talk time refers to the duration that an agent spends on the phone talking</w:t>
      </w:r>
    </w:p>
    <w:p>
      <w:pPr>
        <w:pStyle w:val="IntenseQuote"/>
      </w:pPr>
      <w:r>
        <w:t>More info: https://exotel.com/glossary/call-time-or-talk-time/</w:t>
      </w:r>
    </w:p>
    <w:p>
      <w:pPr>
        <w:pStyle w:val="Heading3"/>
      </w:pPr>
      <w:r>
        <w:t>Definition:</w:t>
      </w:r>
    </w:p>
    <w:p>
      <w:r>
        <w:t>Talk time refers to the duration that an agent spends on the phone talking to customers during calls.</w:t>
      </w:r>
    </w:p>
    <w:p>
      <w:pPr>
        <w:pStyle w:val="Heading3"/>
      </w:pPr>
      <w:r>
        <w:t>Key Elements:</w:t>
      </w:r>
    </w:p>
    <w:p>
      <w:r>
        <w:t>Measurement:Calculated by the total amount of time spent actively engaged in conversation.</w:t>
      </w:r>
    </w:p>
    <w:p>
      <w:r>
        <w:t>Performance Indicator:Used to assess agent productivity and effectiveness.</w:t>
      </w:r>
    </w:p>
    <w:p>
      <w:r>
        <w:t>Focus on Engagement:Highlights the importance of direct interactions with customers.</w:t>
      </w:r>
    </w:p>
    <w:p>
      <w:pPr>
        <w:pStyle w:val="Heading3"/>
      </w:pPr>
      <w:r>
        <w:t>Why Talk Time Matters:</w:t>
      </w:r>
    </w:p>
    <w:p>
      <w:r>
        <w:t>Monitoring talk time helps organizations optimize agent performance, ensuring that agents are effectively engaging customers, which is essential for enhancing overall customer satisfaction.</w:t>
      </w:r>
    </w:p>
    <w:p>
      <w:r>
        <w:br/>
        <w:t>--------------------------------------------------</w:t>
        <w:br/>
      </w:r>
    </w:p>
    <w:p>
      <w:pPr>
        <w:pStyle w:val="Heading2"/>
      </w:pPr>
      <w:r>
        <w:t>Chat Messages</w:t>
      </w:r>
    </w:p>
    <w:p>
      <w:pPr>
        <w:pStyle w:val="Heading3"/>
      </w:pPr>
      <w:r>
        <w:t>Definition:</w:t>
      </w:r>
    </w:p>
    <w:p>
      <w:r>
        <w:t>Definition: Chat messages are digital communications exchanged over the internet through various platforms like live</w:t>
      </w:r>
    </w:p>
    <w:p>
      <w:pPr>
        <w:pStyle w:val="IntenseQuote"/>
      </w:pPr>
      <w:r>
        <w:t>More info: https://exotel.com/glossary/chat-messages/</w:t>
      </w:r>
    </w:p>
    <w:p>
      <w:pPr>
        <w:pStyle w:val="Heading3"/>
      </w:pPr>
      <w:r>
        <w:t>Definition:</w:t>
      </w:r>
    </w:p>
    <w:p>
      <w:r>
        <w:t>Chat messages are digital communications exchanged over the internet through various platforms like live chat, social media, and messaging apps.</w:t>
      </w:r>
    </w:p>
    <w:p>
      <w:pPr>
        <w:pStyle w:val="Heading3"/>
      </w:pPr>
      <w:r>
        <w:t>Key Elements:</w:t>
      </w:r>
    </w:p>
    <w:p>
      <w:r>
        <w:t>Instant Communication:Allows for real time interactions between customers and businesses.</w:t>
      </w:r>
    </w:p>
    <w:p>
      <w:r>
        <w:t>Accessibility:Available across multiple devices, enhancing user experience.</w:t>
      </w:r>
    </w:p>
    <w:p>
      <w:r>
        <w:t>Integration with Support Systems:Often linked with customer service software for efficient resolution.</w:t>
      </w:r>
    </w:p>
    <w:p>
      <w:pPr>
        <w:pStyle w:val="Heading3"/>
      </w:pPr>
      <w:r>
        <w:t>Why Chat Messages Matter:</w:t>
      </w:r>
    </w:p>
    <w:p>
      <w:r>
        <w:t>They facilitate quick communication, improving customer engagement and satisfaction by providing immediate responses to inquiries.</w:t>
      </w:r>
    </w:p>
    <w:p>
      <w:r>
        <w:br/>
        <w:t>--------------------------------------------------</w:t>
        <w:br/>
      </w:r>
    </w:p>
    <w:p>
      <w:pPr>
        <w:pStyle w:val="Heading2"/>
      </w:pPr>
      <w:r>
        <w:t>Cloud Call Center</w:t>
      </w:r>
    </w:p>
    <w:p>
      <w:pPr>
        <w:pStyle w:val="Heading3"/>
      </w:pPr>
      <w:r>
        <w:t>Definition:</w:t>
      </w:r>
    </w:p>
    <w:p>
      <w:r>
        <w:t>Definition: A cloud call center is a virtual customer support system that operates entirely over</w:t>
      </w:r>
    </w:p>
    <w:p>
      <w:pPr>
        <w:pStyle w:val="IntenseQuote"/>
      </w:pPr>
      <w:r>
        <w:t>More info: https://exotel.com/glossary/cloud-call-center/</w:t>
      </w:r>
    </w:p>
    <w:p>
      <w:pPr>
        <w:pStyle w:val="Heading3"/>
      </w:pPr>
      <w:r>
        <w:t>Definition:</w:t>
      </w:r>
    </w:p>
    <w:p>
      <w:r>
        <w:t>Acloud call centeris a virtual customer support system that operates entirely over the internet, allowing businesses to manage calls and interactions from anywhere.</w:t>
      </w:r>
    </w:p>
    <w:p>
      <w:pPr>
        <w:pStyle w:val="Heading3"/>
      </w:pPr>
      <w:r>
        <w:t>Key Elements:</w:t>
      </w:r>
    </w:p>
    <w:p>
      <w:r>
        <w:t>Remote Accessibility:Agents can work from any location with an internet connection.</w:t>
      </w:r>
    </w:p>
    <w:p>
      <w:r>
        <w:t>Cost Effectiveness:Reduces the need for physical infrastructure and maintenance.</w:t>
      </w:r>
    </w:p>
    <w:p>
      <w:r>
        <w:t>Scalability:Easily scales to accommodate varying call volumes.</w:t>
      </w:r>
    </w:p>
    <w:p>
      <w:pPr>
        <w:pStyle w:val="Heading3"/>
      </w:pPr>
      <w:r>
        <w:t>Why a Cloud Call Center Matters:</w:t>
      </w:r>
    </w:p>
    <w:p>
      <w:r>
        <w:t>This model enhances flexibility and agility in customer service, enabling businesses to adapt quickly to changes in demand while maintaining high service levels.</w:t>
      </w:r>
    </w:p>
    <w:p>
      <w:r>
        <w:br/>
        <w:t>--------------------------------------------------</w:t>
        <w:br/>
      </w:r>
    </w:p>
    <w:p>
      <w:pPr>
        <w:pStyle w:val="Heading2"/>
      </w:pPr>
      <w:r>
        <w:t>Cloud Contact Center</w:t>
      </w:r>
    </w:p>
    <w:p>
      <w:pPr>
        <w:pStyle w:val="Heading3"/>
      </w:pPr>
      <w:r>
        <w:t>Definition:</w:t>
      </w:r>
    </w:p>
    <w:p>
      <w:r>
        <w:t>Definition: A cloud contact center is a modern solution that enables businesses to manage customer</w:t>
      </w:r>
    </w:p>
    <w:p>
      <w:pPr>
        <w:pStyle w:val="IntenseQuote"/>
      </w:pPr>
      <w:r>
        <w:t>More info: https://exotel.com/glossary/cloud-contact-center/</w:t>
      </w:r>
    </w:p>
    <w:p>
      <w:pPr>
        <w:pStyle w:val="Heading3"/>
      </w:pPr>
      <w:r>
        <w:t>Definition:</w:t>
      </w:r>
    </w:p>
    <w:p>
      <w:r>
        <w:t>A cloud contact center is a modern solution that enables businesses to manage customer support and communication entirely through the cloud. This type of contact center allows for both inbound and outbound communications from any location, leveraging virtual servers, storage, and network resources provided by a cloud service provider.</w:t>
      </w:r>
    </w:p>
    <w:p>
      <w:pPr>
        <w:pStyle w:val="Heading3"/>
      </w:pPr>
      <w:r>
        <w:t>Key Elements of a Cloud Contact Center:</w:t>
      </w:r>
    </w:p>
    <w:p>
      <w:r>
        <w:t>Remote Accessibility:Eliminates the need for physical infrastructure, enabling agents to operate from anywhere with an internet connection.</w:t>
      </w:r>
    </w:p>
    <w:p>
      <w:r>
        <w:t>Multi Channel Integration:Combines various communication channels into a single hub, enhancing customer interactions through features like interactive voice response (IVR), call recording, and analytics.</w:t>
      </w:r>
    </w:p>
    <w:p>
      <w:r>
        <w:t>VoIP Technology:Utilizes Voice Over Internet Protocol to convert voice into digital data, facilitating seamless communication over the internet.</w:t>
      </w:r>
    </w:p>
    <w:p>
      <w:pPr>
        <w:pStyle w:val="Heading3"/>
      </w:pPr>
      <w:r>
        <w:t>Why choose cloud contact center:</w:t>
      </w:r>
    </w:p>
    <w:p>
      <w:r>
        <w:t>Cloud contact centers provide significant advantages over traditional on premise centers, including faster customer response times, scalability, and reduced costs. They also allow businesses to quickly adapt to changing needs and support a remote workforce, enhancing overall operational efficiency and customer satisfaction.</w:t>
      </w:r>
    </w:p>
    <w:p>
      <w:r>
        <w:br/>
        <w:t>--------------------------------------------------</w:t>
        <w:br/>
      </w:r>
    </w:p>
    <w:p>
      <w:pPr>
        <w:pStyle w:val="Heading2"/>
      </w:pPr>
      <w:r>
        <w:t>Co browsing</w:t>
      </w:r>
    </w:p>
    <w:p>
      <w:pPr>
        <w:pStyle w:val="Heading3"/>
      </w:pPr>
      <w:r>
        <w:t>Definition:</w:t>
      </w:r>
    </w:p>
    <w:p>
      <w:r>
        <w:t>Definition: Co browsing is a technology that allows agents and customers to view and interact with</w:t>
      </w:r>
    </w:p>
    <w:p>
      <w:pPr>
        <w:pStyle w:val="IntenseQuote"/>
      </w:pPr>
      <w:r>
        <w:t>More info: https://exotel.com/glossary/co-browsing/</w:t>
      </w:r>
    </w:p>
    <w:p>
      <w:pPr>
        <w:pStyle w:val="Heading3"/>
      </w:pPr>
      <w:r>
        <w:t>Definition:</w:t>
      </w:r>
    </w:p>
    <w:p>
      <w:r>
        <w:t>Co browsing is a technology that allows agents and customers to view and interact with the same webpage or application during a support session.</w:t>
      </w:r>
    </w:p>
    <w:p>
      <w:pPr>
        <w:pStyle w:val="Heading3"/>
      </w:pPr>
      <w:r>
        <w:t>Key Elements:</w:t>
      </w:r>
    </w:p>
    <w:p>
      <w:r>
        <w:t>Real Time Collaboration:Enables agents to guide customers through processes visually.</w:t>
      </w:r>
    </w:p>
    <w:p>
      <w:r>
        <w:t>Enhanced Support:Improves the effectiveness of troubleshooting by allowing direct interaction.</w:t>
      </w:r>
    </w:p>
    <w:p>
      <w:r>
        <w:t>Privacy Controls:Often includes features to protect sensitive information during sessions.</w:t>
      </w:r>
    </w:p>
    <w:p>
      <w:pPr>
        <w:pStyle w:val="Heading3"/>
      </w:pPr>
      <w:r>
        <w:t>Why Co browsing Matters:</w:t>
      </w:r>
    </w:p>
    <w:p>
      <w:r>
        <w:t>This technology enhances customer service interactions, leading to quicker resolutions and improved customer satisfaction.</w:t>
      </w:r>
    </w:p>
    <w:p>
      <w:r>
        <w:br/>
        <w:t>--------------------------------------------------</w:t>
        <w:br/>
      </w:r>
    </w:p>
    <w:p>
      <w:pPr>
        <w:pStyle w:val="Heading2"/>
      </w:pPr>
      <w:r>
        <w:t>Composability</w:t>
      </w:r>
    </w:p>
    <w:p>
      <w:pPr>
        <w:pStyle w:val="Heading3"/>
      </w:pPr>
      <w:r>
        <w:t>Definition:</w:t>
      </w:r>
    </w:p>
    <w:p>
      <w:r>
        <w:t>Definition: Composability refers to the design principle where systems are built from interchangeable components that</w:t>
      </w:r>
    </w:p>
    <w:p>
      <w:pPr>
        <w:pStyle w:val="IntenseQuote"/>
      </w:pPr>
      <w:r>
        <w:t>More info: https://exotel.com/glossary/composability/</w:t>
      </w:r>
    </w:p>
    <w:p>
      <w:pPr>
        <w:pStyle w:val="Heading3"/>
      </w:pPr>
      <w:r>
        <w:t>Definition:</w:t>
      </w:r>
    </w:p>
    <w:p>
      <w:r>
        <w:t>Composability refers to the design principle where systems are built from interchangeable components that can be easily assembled to create customized solutions.</w:t>
      </w:r>
    </w:p>
    <w:p>
      <w:pPr>
        <w:pStyle w:val="Heading3"/>
      </w:pPr>
      <w:r>
        <w:t>Key Elements:</w:t>
      </w:r>
    </w:p>
    <w:p>
      <w:r>
        <w:t>Flexibility:Enables businesses to adapt solutions quickly based on changing needs.</w:t>
      </w:r>
    </w:p>
    <w:p>
      <w:r>
        <w:t>Integration Capability:Components can work seamlessly with other systems and technologies.</w:t>
      </w:r>
    </w:p>
    <w:p>
      <w:r>
        <w:t>User Centric Design:Focuses on creating tailored experiences for users.</w:t>
      </w:r>
    </w:p>
    <w:p>
      <w:pPr>
        <w:pStyle w:val="Heading3"/>
      </w:pPr>
      <w:r>
        <w:t>Why Composability Matters:</w:t>
      </w:r>
    </w:p>
    <w:p>
      <w:r>
        <w:t>Composability fosters innovation and agility, allowing organizations to respond to market changes rapidly while providing customized solutions that meet specific customer needs.</w:t>
      </w:r>
    </w:p>
    <w:p>
      <w:r>
        <w:br/>
        <w:t>--------------------------------------------------</w:t>
        <w:br/>
      </w:r>
    </w:p>
    <w:p>
      <w:pPr>
        <w:pStyle w:val="Heading2"/>
      </w:pPr>
      <w:r>
        <w:t>Contact Center</w:t>
      </w:r>
    </w:p>
    <w:p>
      <w:pPr>
        <w:pStyle w:val="Heading3"/>
      </w:pPr>
      <w:r>
        <w:t>Definition:</w:t>
      </w:r>
    </w:p>
    <w:p>
      <w:r>
        <w:t>Definition: A contact center is a centralized facility where customer interactions via phone, email, chat,</w:t>
      </w:r>
    </w:p>
    <w:p>
      <w:pPr>
        <w:pStyle w:val="IntenseQuote"/>
      </w:pPr>
      <w:r>
        <w:t>More info: https://exotel.com/glossary/contact-center/</w:t>
      </w:r>
    </w:p>
    <w:p>
      <w:pPr>
        <w:pStyle w:val="Heading3"/>
      </w:pPr>
      <w:r>
        <w:t>Definition:</w:t>
      </w:r>
    </w:p>
    <w:p>
      <w:r>
        <w:t>Acontact centeris a centralized facility where customer interactions via phone, email, chat, and social media are managed.</w:t>
      </w:r>
    </w:p>
    <w:p>
      <w:pPr>
        <w:pStyle w:val="Heading3"/>
      </w:pPr>
      <w:r>
        <w:t>Key Elements:</w:t>
      </w:r>
    </w:p>
    <w:p>
      <w:r>
        <w:t>Multi Channel Support:Engages with customers through various communication channels.</w:t>
      </w:r>
    </w:p>
    <w:p>
      <w:r>
        <w:t>Agent Collaboration:Facilitates teamwork among agents to resolve customer issues effectively.</w:t>
      </w:r>
    </w:p>
    <w:p>
      <w:r>
        <w:t>Data Analytics:Utilizes data to assess performance and improve service delivery.</w:t>
      </w:r>
    </w:p>
    <w:p>
      <w:pPr>
        <w:pStyle w:val="Heading3"/>
      </w:pPr>
      <w:r>
        <w:t>Why a Contact Center Matters:</w:t>
      </w:r>
    </w:p>
    <w:p>
      <w:r>
        <w:t>Contact centers enhance customer satisfaction by providing timely and effective support across multiple channels, contributing to overall business success.</w:t>
      </w:r>
    </w:p>
    <w:p>
      <w:r>
        <w:br/>
        <w:t>--------------------------------------------------</w:t>
        <w:br/>
      </w:r>
    </w:p>
    <w:p>
      <w:pPr>
        <w:pStyle w:val="Heading2"/>
      </w:pPr>
      <w:r>
        <w:t>Contact Center Artificial Intelligence</w:t>
      </w:r>
    </w:p>
    <w:p>
      <w:pPr>
        <w:pStyle w:val="Heading3"/>
      </w:pPr>
      <w:r>
        <w:t>Definition:</w:t>
      </w:r>
    </w:p>
    <w:p>
      <w:r>
        <w:t>Definition: Contact Center AI utilizes artificial intelligence technologies to enhance customer interactions and streamline service</w:t>
      </w:r>
    </w:p>
    <w:p>
      <w:pPr>
        <w:pStyle w:val="IntenseQuote"/>
      </w:pPr>
      <w:r>
        <w:t>More info: https://exotel.com/glossary/contact-center-artificial-intelligence/</w:t>
      </w:r>
    </w:p>
    <w:p>
      <w:pPr>
        <w:pStyle w:val="Heading3"/>
      </w:pPr>
      <w:r>
        <w:t>Definition:</w:t>
      </w:r>
    </w:p>
    <w:p>
      <w:r>
        <w:t>Contact Center AI utilizes artificial intelligence technologies to enhance customer interactions and streamline service processes.</w:t>
      </w:r>
    </w:p>
    <w:p>
      <w:pPr>
        <w:pStyle w:val="Heading3"/>
      </w:pPr>
      <w:r>
        <w:t>Key Elements:</w:t>
      </w:r>
    </w:p>
    <w:p>
      <w:r>
        <w:t>Automated Responses:Provides quick answers to common customer inquiries without human intervention.</w:t>
      </w:r>
    </w:p>
    <w:p>
      <w:r>
        <w:t>Data Analysis:Analyzes customer interactions to identify trends and improve service delivery.</w:t>
      </w:r>
    </w:p>
    <w:p>
      <w:r>
        <w:t>Personalization:Delivers tailored experiences based on individual customer data.</w:t>
      </w:r>
    </w:p>
    <w:p>
      <w:pPr>
        <w:pStyle w:val="Heading3"/>
      </w:pPr>
      <w:r>
        <w:t>Why Contact Center AI Matters:</w:t>
      </w:r>
    </w:p>
    <w:p>
      <w:r>
        <w:t>This technology improves efficiency and responsiveness in customer service, leading to higher customer satisfaction and reduced operational costs.</w:t>
      </w:r>
    </w:p>
    <w:p>
      <w:r>
        <w:br/>
        <w:t>--------------------------------------------------</w:t>
        <w:br/>
      </w:r>
    </w:p>
    <w:p>
      <w:pPr>
        <w:pStyle w:val="Heading2"/>
      </w:pPr>
      <w:r>
        <w:t>Contact Center As A Service (CCaaS)</w:t>
      </w:r>
    </w:p>
    <w:p>
      <w:pPr>
        <w:pStyle w:val="Heading3"/>
      </w:pPr>
      <w:r>
        <w:t>Definition:</w:t>
      </w:r>
    </w:p>
    <w:p>
      <w:r>
        <w:t>Definition: Contact Center as a Service (CCaaS) is a cloud based solution that offers companies a</w:t>
      </w:r>
    </w:p>
    <w:p>
      <w:pPr>
        <w:pStyle w:val="IntenseQuote"/>
      </w:pPr>
      <w:r>
        <w:t>More info: https://exotel.com/glossary/contact-center-as-a-service/</w:t>
      </w:r>
    </w:p>
    <w:p>
      <w:pPr>
        <w:pStyle w:val="Heading3"/>
      </w:pPr>
      <w:r>
        <w:t>Definition:</w:t>
      </w:r>
    </w:p>
    <w:p>
      <w:r>
        <w:t>Contact Center as a Service(CCaaS) is a cloud based solution that offers companies a flexible and scalable contact center infrastructure without the need for extensive on premises equipment.</w:t>
      </w:r>
    </w:p>
    <w:p>
      <w:pPr>
        <w:pStyle w:val="Heading3"/>
      </w:pPr>
      <w:r>
        <w:t>Key Elements:</w:t>
      </w:r>
    </w:p>
    <w:p>
      <w:r>
        <w:t>Subscription Model:Businesses pay for only the services they use, allowing for cost management.</w:t>
      </w:r>
    </w:p>
    <w:p>
      <w:r>
        <w:t>Flexibility:Easily scales to accommodate changing business needs and call volumes.</w:t>
      </w:r>
    </w:p>
    <w:p>
      <w:r>
        <w:t>Advanced Features:Often includes features such as analytics, IVR, and automated call distribution.</w:t>
      </w:r>
    </w:p>
    <w:p>
      <w:pPr>
        <w:pStyle w:val="Heading3"/>
      </w:pPr>
      <w:r>
        <w:t>Why CCaaS Matters:</w:t>
      </w:r>
    </w:p>
    <w:p>
      <w:r>
        <w:t>CCaaS provides organizations with the ability to offer high quality customer service without significant capital investment, enabling agility and innovation in customer interaction strategies.</w:t>
      </w:r>
    </w:p>
    <w:p>
      <w:r>
        <w:br/>
        <w:t>--------------------------------------------------</w:t>
        <w:br/>
      </w:r>
    </w:p>
    <w:p>
      <w:pPr>
        <w:pStyle w:val="Heading2"/>
      </w:pPr>
      <w:r>
        <w:t>Contact Center Chatbots</w:t>
      </w:r>
    </w:p>
    <w:p>
      <w:pPr>
        <w:pStyle w:val="Heading3"/>
      </w:pPr>
      <w:r>
        <w:t>Definition:</w:t>
      </w:r>
    </w:p>
    <w:p>
      <w:r>
        <w:t>Definition: A call center chatbot is an AI driven application that engages with customers to provide</w:t>
      </w:r>
    </w:p>
    <w:p>
      <w:pPr>
        <w:pStyle w:val="IntenseQuote"/>
      </w:pPr>
      <w:r>
        <w:t>More info: https://exotel.com/glossary/contact-center-chatbots/</w:t>
      </w:r>
    </w:p>
    <w:p>
      <w:pPr>
        <w:pStyle w:val="Heading3"/>
      </w:pPr>
      <w:r>
        <w:t>Definition:</w:t>
      </w:r>
    </w:p>
    <w:p>
      <w:r>
        <w:t>A call center chatbot is an AI driven application that engages with customers to provide instant responses and assistance during interactions.</w:t>
      </w:r>
    </w:p>
    <w:p>
      <w:pPr>
        <w:pStyle w:val="Heading3"/>
      </w:pPr>
      <w:r>
        <w:t>Key Elements:</w:t>
      </w:r>
    </w:p>
    <w:p>
      <w:r>
        <w:t>Automation of Inquiries:Handles routine questions without human input.</w:t>
      </w:r>
    </w:p>
    <w:p>
      <w:r>
        <w:t>24/7 Availability:Provides support at all hours, enhancing customer service accessibility.</w:t>
      </w:r>
    </w:p>
    <w:p>
      <w:r>
        <w:t>Learning Capabilities:Utilizes machine learning to improve responses over time.</w:t>
      </w:r>
    </w:p>
    <w:p>
      <w:pPr>
        <w:pStyle w:val="Heading3"/>
      </w:pPr>
      <w:r>
        <w:t>Why a Call Center Chatbot Matters:</w:t>
      </w:r>
    </w:p>
    <w:p>
      <w:r>
        <w:t>Chatbots enhance efficiency in customer service, allowing human agents to focus on more complex inquiries while ensuring customers receive timely assistance.</w:t>
      </w:r>
    </w:p>
    <w:p>
      <w:r>
        <w:br/>
        <w:t>--------------------------------------------------</w:t>
        <w:br/>
      </w:r>
    </w:p>
    <w:p>
      <w:pPr>
        <w:pStyle w:val="Heading2"/>
      </w:pPr>
      <w:r>
        <w:t>Contact Center Management</w:t>
      </w:r>
    </w:p>
    <w:p>
      <w:pPr>
        <w:pStyle w:val="Heading3"/>
      </w:pPr>
      <w:r>
        <w:t>Definition:</w:t>
      </w:r>
    </w:p>
    <w:p>
      <w:r>
        <w:t>Definition: Contact center management involves the strategic oversight of customer support operations, aimed at optimizing</w:t>
      </w:r>
    </w:p>
    <w:p>
      <w:pPr>
        <w:pStyle w:val="IntenseQuote"/>
      </w:pPr>
      <w:r>
        <w:t>More info: https://exotel.com/glossary/contact-center-management/</w:t>
      </w:r>
    </w:p>
    <w:p>
      <w:pPr>
        <w:pStyle w:val="Heading3"/>
      </w:pPr>
      <w:r>
        <w:t>Definition:</w:t>
      </w:r>
    </w:p>
    <w:p>
      <w:r>
        <w:t>Contact center management involves the strategic oversight of customer support operations, aimed at optimizing communication between customers and agents to improve performance and customer satisfaction. It encompasses the development, implementation, and refinement of processes to ensure efficient and effective interactions.</w:t>
      </w:r>
    </w:p>
    <w:p>
      <w:pPr>
        <w:pStyle w:val="Heading3"/>
      </w:pPr>
      <w:r>
        <w:t>Key Elements of contact center management:</w:t>
      </w:r>
    </w:p>
    <w:p>
      <w:r>
        <w:t>1. Agent Training and Technology:Ensures agents are well trained to handle customer inquiries and are proficient in using advanced tools to enhance communication.</w:t>
      </w:r>
    </w:p>
    <w:p>
      <w:r>
        <w:t>2. Quality Standards and Compliance:Focuses on maintaining high service standards, adhering to regulations, and continuously improving customer interaction quality.</w:t>
      </w:r>
    </w:p>
    <w:p>
      <w:r>
        <w:t>3. Reporting and Analytics:Uses metrics such as customer satisfaction scores, retention rates, and average handling times to monitor performance and make data driven improvements.</w:t>
      </w:r>
    </w:p>
    <w:p>
      <w:pPr>
        <w:pStyle w:val="Heading3"/>
      </w:pPr>
      <w:r>
        <w:t>Why Contact Center Management Matters:</w:t>
      </w:r>
    </w:p>
    <w:p>
      <w:r>
        <w:t>Effective contact center management is essential for ensuring smooth operations, including prompt responses, correct inquiry routing, and appropriate staffing. It enhances customer satisfaction by optimizing communication processes and adhering to quality standards. Some businesses choose to outsource their contact center management to leverage cost efficiencies, access specialized expertise, and scale operations flexibly. This approach allows companies to focus on their core products and services while maintaining high quality customer support, making it a crucial component for business growth and success. Learn more aboutcall center management here.</w:t>
      </w:r>
    </w:p>
    <w:p>
      <w:r>
        <w:br/>
        <w:t>--------------------------------------------------</w:t>
        <w:br/>
      </w:r>
    </w:p>
    <w:p>
      <w:pPr>
        <w:pStyle w:val="Heading2"/>
      </w:pPr>
      <w:r>
        <w:t>Contact Center Shrinkage</w:t>
      </w:r>
    </w:p>
    <w:p>
      <w:pPr>
        <w:pStyle w:val="Heading3"/>
      </w:pPr>
      <w:r>
        <w:t>Definition:</w:t>
      </w:r>
    </w:p>
    <w:p>
      <w:r>
        <w:t>Definition: Call center shrinkage refers to the time that agents are compensated for but are</w:t>
      </w:r>
    </w:p>
    <w:p>
      <w:pPr>
        <w:pStyle w:val="IntenseQuote"/>
      </w:pPr>
      <w:r>
        <w:t>More info: https://exotel.com/glossary/contact-center-shrinkage/</w:t>
      </w:r>
    </w:p>
    <w:p>
      <w:pPr>
        <w:pStyle w:val="Heading3"/>
      </w:pPr>
      <w:r>
        <w:t>Definition:</w:t>
      </w:r>
    </w:p>
    <w:p>
      <w:r>
        <w:t>Call center shrinkage refers to the time that agents are compensated for but are not available to handle calls.</w:t>
      </w:r>
    </w:p>
    <w:p>
      <w:pPr>
        <w:pStyle w:val="Heading3"/>
      </w:pPr>
      <w:r>
        <w:t>Key Elements:</w:t>
      </w:r>
    </w:p>
    <w:p>
      <w:r>
        <w:t>Types of Shrinkage:Includes time lost to breaks, training, lateness, and personal calls.</w:t>
      </w:r>
    </w:p>
    <w:p>
      <w:r>
        <w:t>Impact on Staffing:Affects overall workforce planning and scheduling efficiency.</w:t>
      </w:r>
    </w:p>
    <w:p>
      <w:r>
        <w:t>Monitoring Tools:Use of metrics to track and manage shrinkage effectively.</w:t>
      </w:r>
    </w:p>
    <w:p>
      <w:pPr>
        <w:pStyle w:val="Heading3"/>
      </w:pPr>
      <w:r>
        <w:t>Why Call Center Shrinkage Matters:</w:t>
      </w:r>
    </w:p>
    <w:p>
      <w:r>
        <w:t>Understanding and managing shrinkage is critical for optimizing staffing levels and ensuring that customer service demands are met, ultimately enhancing operational efficiency.</w:t>
      </w:r>
    </w:p>
    <w:p>
      <w:r>
        <w:br/>
        <w:t>--------------------------------------------------</w:t>
        <w:br/>
      </w:r>
    </w:p>
    <w:p>
      <w:pPr>
        <w:pStyle w:val="Heading2"/>
      </w:pPr>
      <w:r>
        <w:t>Contact Center Workflow Management</w:t>
      </w:r>
    </w:p>
    <w:p>
      <w:pPr>
        <w:pStyle w:val="Heading3"/>
      </w:pPr>
      <w:r>
        <w:t>Definition:</w:t>
      </w:r>
    </w:p>
    <w:p>
      <w:r>
        <w:t>Definition: A contact center workflow is a systematic series of processes aimed at optimizing customer</w:t>
      </w:r>
    </w:p>
    <w:p>
      <w:pPr>
        <w:pStyle w:val="IntenseQuote"/>
      </w:pPr>
      <w:r>
        <w:t>More info: https://exotel.com/glossary/contact-center-workflow-management/</w:t>
      </w:r>
    </w:p>
    <w:p>
      <w:pPr>
        <w:pStyle w:val="Heading3"/>
      </w:pPr>
      <w:r>
        <w:t>Definition:</w:t>
      </w:r>
    </w:p>
    <w:p>
      <w:r>
        <w:t>A contact center workflow is a systematic series of processes aimed at optimizing customer interactions and boosting efficiency in a contact center environment.</w:t>
      </w:r>
    </w:p>
    <w:p>
      <w:pPr>
        <w:pStyle w:val="Heading3"/>
      </w:pPr>
      <w:r>
        <w:t>Key Elements of Contact Center Workflow Management:</w:t>
      </w:r>
    </w:p>
    <w:p>
      <w:r>
        <w:t>Automation and AI:Incorporates technologies to minimize manual tasks and streamline operations.</w:t>
      </w:r>
    </w:p>
    <w:p>
      <w:r>
        <w:t>Inbound Call Routing:Directs calls to the appropriate agents or departments.</w:t>
      </w:r>
    </w:p>
    <w:p>
      <w:r>
        <w:t>Helpdesk Ticketing:Manages customer queries and issues through a ticketing system.</w:t>
      </w:r>
    </w:p>
    <w:p>
      <w:r>
        <w:t>Feedback Collection:Gathers customer insights to improve services.</w:t>
      </w:r>
    </w:p>
    <w:p>
      <w:r>
        <w:t>Reporting and Analytics:Tracks performance and identifies trends for better decision making.</w:t>
      </w:r>
    </w:p>
    <w:p>
      <w:r>
        <w:t>After Call Tasks:Automates follow up actions and administrative duties.</w:t>
      </w:r>
    </w:p>
    <w:p>
      <w:r>
        <w:t>Escalation Management:Ensures complex issues are routed to the appropriate level of support.</w:t>
      </w:r>
    </w:p>
    <w:p>
      <w:pPr>
        <w:pStyle w:val="Heading3"/>
      </w:pPr>
      <w:r>
        <w:t>Why Contact Center Workflow Management Matters:</w:t>
      </w:r>
    </w:p>
    <w:p>
      <w:r>
        <w:t>Well structured contact center workflows enhance efficiency by automating routine tasks, allowing agents to focus on more complex, personalized issues. This improves productivity, speeds up resolution times, and ultimately elevates the customer experience by ensuring smooth, swift handling of each interaction.</w:t>
      </w:r>
    </w:p>
    <w:p>
      <w:r>
        <w:br/>
        <w:t>--------------------------------------------------</w:t>
        <w:br/>
      </w:r>
    </w:p>
    <w:p>
      <w:pPr>
        <w:pStyle w:val="Heading2"/>
      </w:pPr>
      <w:r>
        <w:t>Customer Acquisition Cost</w:t>
      </w:r>
    </w:p>
    <w:p>
      <w:pPr>
        <w:pStyle w:val="Heading3"/>
      </w:pPr>
      <w:r>
        <w:t>Definition:</w:t>
      </w:r>
    </w:p>
    <w:p>
      <w:r>
        <w:t>Definition: Customer acquisition cost is the total expense incurred by a business to acquire a</w:t>
      </w:r>
    </w:p>
    <w:p>
      <w:pPr>
        <w:pStyle w:val="IntenseQuote"/>
      </w:pPr>
      <w:r>
        <w:t>More info: https://exotel.com/glossary/customer-acquisition-cost/</w:t>
      </w:r>
    </w:p>
    <w:p>
      <w:pPr>
        <w:pStyle w:val="Heading3"/>
      </w:pPr>
      <w:r>
        <w:t>Definition:</w:t>
      </w:r>
    </w:p>
    <w:p>
      <w:r>
        <w:t>Customer acquisition cost is the total expense incurred by a business to acquire a new customer, including marketing and sales expenses.</w:t>
      </w:r>
    </w:p>
    <w:p>
      <w:pPr>
        <w:pStyle w:val="Heading3"/>
      </w:pPr>
      <w:r>
        <w:t>Key Elements:</w:t>
      </w:r>
    </w:p>
    <w:p>
      <w:r>
        <w:t>Cost Calculation:Total marketing and sales costs divided by the number of new customers acquired.</w:t>
      </w:r>
    </w:p>
    <w:p>
      <w:r>
        <w:t>Performance Indicator:Used to evaluate the effectiveness of marketing strategies.</w:t>
      </w:r>
    </w:p>
    <w:p>
      <w:r>
        <w:t>Budgeting Tool:Helps allocate resources effectively for customer acquisition efforts.</w:t>
      </w:r>
    </w:p>
    <w:p>
      <w:pPr>
        <w:pStyle w:val="Heading3"/>
      </w:pPr>
      <w:r>
        <w:t>Why Customer Acquisition Cost Matters:</w:t>
      </w:r>
    </w:p>
    <w:p>
      <w:r>
        <w:t>Understanding CAC is crucial for evaluating the profitability of marketing campaigns and ensuring sustainable business growth.</w:t>
      </w:r>
    </w:p>
    <w:p>
      <w:r>
        <w:br/>
        <w:t>--------------------------------------------------</w:t>
        <w:br/>
      </w:r>
    </w:p>
    <w:p>
      <w:pPr>
        <w:pStyle w:val="Heading2"/>
      </w:pPr>
      <w:r>
        <w:t>Customer Experience</w:t>
      </w:r>
    </w:p>
    <w:p>
      <w:pPr>
        <w:pStyle w:val="Heading3"/>
      </w:pPr>
      <w:r>
        <w:t>Definition:</w:t>
      </w:r>
    </w:p>
    <w:p>
      <w:r>
        <w:t>Definition: Customer experience refers to the overall impression a customer forms throughout their entire journey</w:t>
      </w:r>
    </w:p>
    <w:p>
      <w:pPr>
        <w:pStyle w:val="IntenseQuote"/>
      </w:pPr>
      <w:r>
        <w:t>More info: https://exotel.com/glossary/customer-experience/</w:t>
      </w:r>
    </w:p>
    <w:p>
      <w:pPr>
        <w:pStyle w:val="Heading3"/>
      </w:pPr>
      <w:r>
        <w:t>Definition:</w:t>
      </w:r>
    </w:p>
    <w:p>
      <w:r>
        <w:t>Customer experience refers to the overall impression a customer forms throughout their entire journey with a brand. It includes every interaction a customer has with the company, from product performance to the quality of customer service. Unlike customer service, which focuses on individual touchpoints, customer experience encompasses a broader range of interactions across various platforms and touchpoints. The quality of customer experience has a direct impact on business outcomes, including revenue and customer perception.</w:t>
      </w:r>
    </w:p>
    <w:p>
      <w:pPr>
        <w:pStyle w:val="Heading3"/>
      </w:pPr>
      <w:r>
        <w:t>Key Elements of Customer Experience:</w:t>
      </w:r>
    </w:p>
    <w:p>
      <w:r>
        <w:t>Holistic Journey:Customer experience covers the entire customer journey, from initial interaction to post purchase support.</w:t>
      </w:r>
    </w:p>
    <w:p>
      <w:r>
        <w:t>Multi Touchpoint Engagement:Every interaction across different platforms—website, social media, customer support, etc.—influences the customer experience.</w:t>
      </w:r>
    </w:p>
    <w:p>
      <w:r>
        <w:t>Product and Service Quality:The performance of products and services plays a key role in shaping customer satisfaction.</w:t>
      </w:r>
    </w:p>
    <w:p>
      <w:r>
        <w:t>Customer Feedback:Monitoring satisfaction through surveys, support tickets, and feedback mechanisms.</w:t>
      </w:r>
    </w:p>
    <w:p>
      <w:r>
        <w:t>Customer Loyalty and Retention:Building lasting relationships by delivering exceptional experiences.</w:t>
      </w:r>
    </w:p>
    <w:p>
      <w:pPr>
        <w:pStyle w:val="Heading3"/>
      </w:pPr>
      <w:r>
        <w:t>Why Customer Experience Matters</w:t>
      </w:r>
    </w:p>
    <w:p>
      <w:r>
        <w:t>Delivering a top tier customer experience fosters customer loyalty, encourages retention, and turns customers into brand advocates. In a competitive market where customers have many choices, providing an exceptional experience can differentiate a brand and encourage ongoing engagement. Measuring customer experience through satisfaction surveys, analyzing churn rates, and tracking feedback on product features helps businesses continuously improve and maintain customer satisfaction, driving long term business success.</w:t>
      </w:r>
    </w:p>
    <w:p>
      <w:r>
        <w:br/>
        <w:t>--------------------------------------------------</w:t>
        <w:br/>
      </w:r>
    </w:p>
    <w:p>
      <w:pPr>
        <w:pStyle w:val="Heading2"/>
      </w:pPr>
      <w:r>
        <w:t>Customer Experience Platform</w:t>
      </w:r>
    </w:p>
    <w:p>
      <w:pPr>
        <w:pStyle w:val="Heading3"/>
      </w:pPr>
      <w:r>
        <w:t>Definition:</w:t>
      </w:r>
    </w:p>
    <w:p>
      <w:r>
        <w:t>Definition: A customer experience platform is a comprehensive solution that helps businesses manage interactions and</w:t>
      </w:r>
    </w:p>
    <w:p>
      <w:pPr>
        <w:pStyle w:val="IntenseQuote"/>
      </w:pPr>
      <w:r>
        <w:t>More info: https://exotel.com/glossary/customer-experience-platform/</w:t>
      </w:r>
    </w:p>
    <w:p>
      <w:pPr>
        <w:pStyle w:val="Heading3"/>
      </w:pPr>
      <w:r>
        <w:t>Definition:</w:t>
      </w:r>
    </w:p>
    <w:p>
      <w:r>
        <w:t>A customer experience platform is a comprehensive solution that helps businesses manage interactions and enhance customer satisfaction.</w:t>
      </w:r>
    </w:p>
    <w:p>
      <w:pPr>
        <w:pStyle w:val="Heading3"/>
      </w:pPr>
      <w:r>
        <w:t>Key Elements:</w:t>
      </w:r>
    </w:p>
    <w:p>
      <w:r>
        <w:t>Integration of Services:Combines customer service tools, marketing automation, and analytics.</w:t>
      </w:r>
    </w:p>
    <w:p>
      <w:r>
        <w:t>Personalization:Enables tailored interactions based on customer data.</w:t>
      </w:r>
    </w:p>
    <w:p>
      <w:r>
        <w:t>Lifecycle Management:Supports customers throughout their journey, from discovery to post purchase support.</w:t>
      </w:r>
    </w:p>
    <w:p>
      <w:pPr>
        <w:pStyle w:val="Heading3"/>
      </w:pPr>
      <w:r>
        <w:t>Why a Customer Experience Platform Matters:</w:t>
      </w:r>
    </w:p>
    <w:p>
      <w:r>
        <w:t>By providing a holistic view of customer interactions, businesses can improve engagement and build long term loyalty.</w:t>
      </w:r>
    </w:p>
    <w:p>
      <w:r>
        <w:br/>
        <w:t>--------------------------------------------------</w:t>
        <w:br/>
      </w:r>
    </w:p>
    <w:p>
      <w:pPr>
        <w:pStyle w:val="Heading2"/>
      </w:pPr>
      <w:r>
        <w:t>Customer Interaction Analytics</w:t>
      </w:r>
    </w:p>
    <w:p>
      <w:pPr>
        <w:pStyle w:val="Heading3"/>
      </w:pPr>
      <w:r>
        <w:t>Definition:</w:t>
      </w:r>
    </w:p>
    <w:p>
      <w:r>
        <w:t>Definition: Customer interaction analytics involves analyzing data from various customer interactions to gain insights into</w:t>
      </w:r>
    </w:p>
    <w:p>
      <w:pPr>
        <w:pStyle w:val="IntenseQuote"/>
      </w:pPr>
      <w:r>
        <w:t>More info: https://exotel.com/glossary/customer-interaction-analytics/</w:t>
      </w:r>
    </w:p>
    <w:p>
      <w:pPr>
        <w:pStyle w:val="Heading3"/>
      </w:pPr>
      <w:r>
        <w:t>Definition:</w:t>
      </w:r>
    </w:p>
    <w:p>
      <w:r>
        <w:t>Customer interaction analytics involves analyzing data from various customer interactions to gain insights into behavior and satisfaction levels.</w:t>
      </w:r>
    </w:p>
    <w:p>
      <w:pPr>
        <w:pStyle w:val="Heading3"/>
      </w:pPr>
      <w:r>
        <w:t>Key Elements:</w:t>
      </w:r>
    </w:p>
    <w:p>
      <w:r>
        <w:t>Data Analysis Tools:Utilizes advanced analytics to process interaction data from calls, chats, and emails.</w:t>
      </w:r>
    </w:p>
    <w:p>
      <w:r>
        <w:t>Sentiment Analysis:Identifies customer sentiment and feedback trends.</w:t>
      </w:r>
    </w:p>
    <w:p>
      <w:r>
        <w:t>Performance Measurement:Tracks agent performance based on interaction quality.</w:t>
      </w:r>
    </w:p>
    <w:p>
      <w:pPr>
        <w:pStyle w:val="Heading3"/>
      </w:pPr>
      <w:r>
        <w:t>Why Customer Interaction Analytics Matters:</w:t>
      </w:r>
    </w:p>
    <w:p>
      <w:r>
        <w:t>This analysis enables businesses to make data driven decisions to improve customer service and enhance overall customer experience.</w:t>
      </w:r>
    </w:p>
    <w:p>
      <w:r>
        <w:br/>
        <w:t>--------------------------------------------------</w:t>
        <w:br/>
      </w:r>
    </w:p>
    <w:p>
      <w:pPr>
        <w:pStyle w:val="Heading2"/>
      </w:pPr>
      <w:r>
        <w:t>Customer Journey</w:t>
      </w:r>
    </w:p>
    <w:p>
      <w:pPr>
        <w:pStyle w:val="Heading3"/>
      </w:pPr>
      <w:r>
        <w:t>Definition:</w:t>
      </w:r>
    </w:p>
    <w:p>
      <w:r>
        <w:t>Definition: The customer journey is the complete sequence of experiences a customer goes through when</w:t>
      </w:r>
    </w:p>
    <w:p>
      <w:pPr>
        <w:pStyle w:val="IntenseQuote"/>
      </w:pPr>
      <w:r>
        <w:t>More info: https://exotel.com/glossary/customer-journey/</w:t>
      </w:r>
    </w:p>
    <w:p>
      <w:pPr>
        <w:pStyle w:val="Heading3"/>
      </w:pPr>
      <w:r>
        <w:t>Definition:</w:t>
      </w:r>
    </w:p>
    <w:p>
      <w:r>
        <w:t>The customer journey is the complete sequence of experiences a customer goes through when interacting with a company or brand, from initial awareness to post purchase activities, potentially leading to brand loyalty. It includes every interaction, such as discovering the brand, visiting the website, making a purchase, and receiving customer support.</w:t>
      </w:r>
    </w:p>
    <w:p>
      <w:pPr>
        <w:pStyle w:val="Heading3"/>
      </w:pPr>
      <w:r>
        <w:t>Key Elements of customer journey:</w:t>
      </w:r>
    </w:p>
    <w:p>
      <w:r>
        <w:t>1. Journey Stages:Thecustomer journeytypically includes five stages—awareness, consideration, purchase, retention, and advocacy—each offering opportunities to engage with customers.2. Touchpoint Optimization:Every interaction, from discovery to post purchase, can be enhanced to improve the overall customer experience, building trust and satisfaction.3. Customer Centric Approach:Understanding and addressing customer needs and pain points at each stage ensures a smoother and more personalized journey.</w:t>
      </w:r>
    </w:p>
    <w:p>
      <w:pPr>
        <w:pStyle w:val="Heading3"/>
      </w:pPr>
      <w:r>
        <w:t>Why the Customer Journey Matters:</w:t>
      </w:r>
    </w:p>
    <w:p>
      <w:r>
        <w:t>Optimizing the customer journey is essential for building trust, enhancing customer retention, and fostering brand loyalty. By improving each stage of the journey, businesses can better meet customer needs, streamline marketing efforts, and increase engagement, ultimately leading to higher conversions. This optimization is crucial for long term business success and provides a competitive edge by creating a seamless, positive experience that encourages customers to return and advocate for the brand.</w:t>
      </w:r>
    </w:p>
    <w:p>
      <w:r>
        <w:br/>
        <w:t>--------------------------------------------------</w:t>
        <w:br/>
      </w:r>
    </w:p>
    <w:p>
      <w:pPr>
        <w:pStyle w:val="Heading2"/>
      </w:pPr>
      <w:r>
        <w:t>Customer Journey Map</w:t>
      </w:r>
    </w:p>
    <w:p>
      <w:pPr>
        <w:pStyle w:val="Heading3"/>
      </w:pPr>
      <w:r>
        <w:t>Definition:</w:t>
      </w:r>
    </w:p>
    <w:p>
      <w:r>
        <w:t>Definition: A customer journey map is a visual representation of the steps a customer takes</w:t>
      </w:r>
    </w:p>
    <w:p>
      <w:pPr>
        <w:pStyle w:val="IntenseQuote"/>
      </w:pPr>
      <w:r>
        <w:t>More info: https://exotel.com/glossary/customer-journey-map-2/</w:t>
      </w:r>
    </w:p>
    <w:p>
      <w:pPr>
        <w:pStyle w:val="Heading3"/>
      </w:pPr>
      <w:r>
        <w:t>Definition:</w:t>
      </w:r>
    </w:p>
    <w:p>
      <w:r>
        <w:t>A customer journey map is a visual representation of the steps a customer takes when interacting with a brand, from initial awareness to post purchase engagement.</w:t>
      </w:r>
    </w:p>
    <w:p>
      <w:pPr>
        <w:pStyle w:val="Heading3"/>
      </w:pPr>
      <w:r>
        <w:t>Key Elements:</w:t>
      </w:r>
    </w:p>
    <w:p>
      <w:r>
        <w:t>Touchpoint Identification:Highlights various interaction points throughout the customer journey.</w:t>
      </w:r>
    </w:p>
    <w:p>
      <w:r>
        <w:t>Emotional Insights:Captures customer emotions and pain points at each stage.</w:t>
      </w:r>
    </w:p>
    <w:p>
      <w:r>
        <w:t>Experience Improvement:Serves as a foundation for enhancing customer experience strategies.</w:t>
      </w:r>
    </w:p>
    <w:p>
      <w:pPr>
        <w:pStyle w:val="Heading3"/>
      </w:pPr>
      <w:r>
        <w:t>Why a Customer Journey Map Matters:</w:t>
      </w:r>
    </w:p>
    <w:p>
      <w:r>
        <w:t>This tool provides valuable insights into customer experiences, enabling businesses to identify opportunities for improvement and enhance customer satisfaction.</w:t>
      </w:r>
    </w:p>
    <w:p>
      <w:r>
        <w:br/>
        <w:t>--------------------------------------------------</w:t>
        <w:br/>
      </w:r>
    </w:p>
    <w:p>
      <w:pPr>
        <w:pStyle w:val="Heading2"/>
      </w:pPr>
      <w:r>
        <w:t>Customer Journey Map</w:t>
      </w:r>
    </w:p>
    <w:p>
      <w:pPr>
        <w:pStyle w:val="Heading3"/>
      </w:pPr>
      <w:r>
        <w:t>Definition:</w:t>
      </w:r>
    </w:p>
    <w:p>
      <w:r>
        <w:t>Definition: A customer journey map is a visual tool that outlines the sequence of interactions</w:t>
      </w:r>
    </w:p>
    <w:p>
      <w:pPr>
        <w:pStyle w:val="IntenseQuote"/>
      </w:pPr>
      <w:r>
        <w:t>More info: https://exotel.com/glossary/customer-journey-map/</w:t>
      </w:r>
    </w:p>
    <w:p>
      <w:pPr>
        <w:pStyle w:val="Heading3"/>
      </w:pPr>
      <w:r>
        <w:t>Definition:</w:t>
      </w:r>
    </w:p>
    <w:p>
      <w:r>
        <w:t>A customer journey map is a visual tool that outlines the sequence of interactions a customer has with a company, highlighting their experiences and needs at each stage of their engagement with a brand, service, or product.</w:t>
      </w:r>
    </w:p>
    <w:p>
      <w:pPr>
        <w:pStyle w:val="Heading3"/>
      </w:pPr>
      <w:r>
        <w:t>Key Elements of a Customer Journey Map:</w:t>
      </w:r>
    </w:p>
    <w:p>
      <w:r>
        <w:t>Sequence of Interactions:Charts the customer’s journey from initial awareness, often driven by social media or advertising, to direct interactions with the company’s offerings.</w:t>
      </w:r>
    </w:p>
    <w:p>
      <w:r>
        <w:t>Touchpoints:Visually represents key touchpoints such as the website, product, or customer support, illustrating the customer’s experiences.</w:t>
      </w:r>
    </w:p>
    <w:p>
      <w:r>
        <w:t>Customer Insights:Provides insights into the customer’s thoughts and actions, revealing motivations and obstacles they encounter.</w:t>
      </w:r>
    </w:p>
    <w:p>
      <w:pPr>
        <w:pStyle w:val="Heading3"/>
      </w:pPr>
      <w:r>
        <w:t>Why Customer Journey Maps Matter:</w:t>
      </w:r>
    </w:p>
    <w:p>
      <w:r>
        <w:t>Customer journey maps are essential for businesses to enhance the customer experience. By understanding customer motivations and pain points, organizations can tailor marketing strategies, improve products or services, and ultimately increase conversions and customer retention.</w:t>
      </w:r>
    </w:p>
    <w:p>
      <w:r>
        <w:br/>
        <w:t>--------------------------------------------------</w:t>
        <w:br/>
      </w:r>
    </w:p>
    <w:p>
      <w:pPr>
        <w:pStyle w:val="Heading2"/>
      </w:pPr>
      <w:r>
        <w:t>Customer Journey Optimization</w:t>
      </w:r>
    </w:p>
    <w:p>
      <w:pPr>
        <w:pStyle w:val="Heading3"/>
      </w:pPr>
      <w:r>
        <w:t>Definition:</w:t>
      </w:r>
    </w:p>
    <w:p>
      <w:r>
        <w:t>Definition: Customer Journey Optimization (CJO) is the strategic process of enhancing customer interactions across all</w:t>
      </w:r>
    </w:p>
    <w:p>
      <w:pPr>
        <w:pStyle w:val="IntenseQuote"/>
      </w:pPr>
      <w:r>
        <w:t>More info: https://exotel.com/glossary/customer-journey-optimization/</w:t>
      </w:r>
    </w:p>
    <w:p>
      <w:pPr>
        <w:pStyle w:val="Heading3"/>
      </w:pPr>
      <w:r>
        <w:t>Definition:</w:t>
      </w:r>
    </w:p>
    <w:p>
      <w:r>
        <w:t>Customer Journey Optimization (CJO) is the strategic process of enhancing customer interactions across all touchpoints, from initial exposure to a brand through post purchase support. The objective is to improve these interactions to boost customer satisfaction, loyalty, and revenue.</w:t>
      </w:r>
    </w:p>
    <w:p>
      <w:pPr>
        <w:pStyle w:val="Heading3"/>
      </w:pPr>
      <w:r>
        <w:t>Key Elements of Customer Journey Optimization:</w:t>
      </w:r>
    </w:p>
    <w:p>
      <w:r>
        <w:t>1. Customer Journey Mapping:Starts from the first brand exposure (e.g., ads, social media) and includes every subsequent interaction (website visits, purchases, customer service).</w:t>
      </w:r>
    </w:p>
    <w:p>
      <w:r>
        <w:t>2. Deep Customer Understanding:Involves analyzing customer demographics, preferences, and pain points to create more tailored experiences.</w:t>
      </w:r>
    </w:p>
    <w:p>
      <w:r>
        <w:t>3. Persona Identification:Segments customers into distinct personas to address unique needs more effectively.</w:t>
      </w:r>
    </w:p>
    <w:p>
      <w:r>
        <w:t>4. Issue Resolution:Pinpoints problems within the journey and addresses them, showing empathy and commitment to customer satisfaction.</w:t>
      </w:r>
    </w:p>
    <w:p>
      <w:r>
        <w:t>5. Stage Based Optimization:Focuses on improving each phase of the journey—awareness, consideration, acquisition, service, and loyalty.</w:t>
      </w:r>
    </w:p>
    <w:p>
      <w:r>
        <w:t>6. Supportive Tools:Utilizes tools that enhance communication and streamline customer support for a more cohesive experience.</w:t>
      </w:r>
    </w:p>
    <w:p>
      <w:pPr>
        <w:pStyle w:val="Heading3"/>
      </w:pPr>
      <w:r>
        <w:t>Why Customer Journey Optimization Matters:</w:t>
      </w:r>
    </w:p>
    <w:p>
      <w:r>
        <w:t>– Boosts Satisfaction and Loyalty:Enhances each interaction to meet customer needs, building stronger, long lasting relationships.</w:t>
      </w:r>
    </w:p>
    <w:p>
      <w:r>
        <w:t>– Tailored Experiences:Personalizes customer experiences by addressing specific pain points, leading to higher customer engagement.</w:t>
      </w:r>
    </w:p>
    <w:p>
      <w:r>
        <w:t>– Increases Revenue:A seamless journey improves customer retention and leads to higher overall revenue.</w:t>
      </w:r>
    </w:p>
    <w:p>
      <w:r>
        <w:t>– Empathetic Brand Engagement:Demonstrates a brand’s commitment to solving customer problems, fostering trust and loyalty.</w:t>
      </w:r>
    </w:p>
    <w:p>
      <w:r>
        <w:t>– Holistic Brand Experience:Creates a cohesive and engaging experience across all touchpoints, ensuring consistency in how the brand is perceived and interacted with.</w:t>
      </w:r>
    </w:p>
    <w:p>
      <w:r>
        <w:t>Read more about the customer journey</w:t>
      </w:r>
    </w:p>
    <w:p>
      <w:r>
        <w:br/>
        <w:t>--------------------------------------------------</w:t>
        <w:br/>
      </w:r>
    </w:p>
    <w:p>
      <w:pPr>
        <w:pStyle w:val="Heading2"/>
      </w:pPr>
      <w:r>
        <w:t>Customer Satisfaction</w:t>
      </w:r>
    </w:p>
    <w:p>
      <w:pPr>
        <w:pStyle w:val="Heading3"/>
      </w:pPr>
      <w:r>
        <w:t>Definition:</w:t>
      </w:r>
    </w:p>
    <w:p>
      <w:r>
        <w:t>Definition: Customer Satisfaction (CSAT) is a key performance indicator (KPI) used to measure how satisfied</w:t>
      </w:r>
    </w:p>
    <w:p>
      <w:pPr>
        <w:pStyle w:val="IntenseQuote"/>
      </w:pPr>
      <w:r>
        <w:t>More info: https://exotel.com/glossary/customer-satisfaction/</w:t>
      </w:r>
    </w:p>
    <w:p>
      <w:pPr>
        <w:pStyle w:val="Heading3"/>
      </w:pPr>
      <w:r>
        <w:t>Definition:</w:t>
      </w:r>
    </w:p>
    <w:p>
      <w:r>
        <w:t>Customer Satisfaction (CSAT) is a key performance indicator (KPI) used to measure how satisfied customers are with a company’s products, services, or experiences. It is typically gauged through a short survey where customers are asked to rate their satisfaction on a scale (often from 1 to 5 or 1 to 10), with higher scores indicating greater satisfaction.</w:t>
      </w:r>
    </w:p>
    <w:p>
      <w:pPr>
        <w:pStyle w:val="Heading3"/>
      </w:pPr>
      <w:r>
        <w:t>Key Elements of CSAT:</w:t>
      </w:r>
    </w:p>
    <w:p>
      <w:r>
        <w:t>Survey Method:The most common way to measure CSAT is through direct feedback using a survey. Questions like “How satisfied were you with your experience?” are used to gather ratings.</w:t>
      </w:r>
    </w:p>
    <w:p>
      <w:r>
        <w:t>Scoring System:CSAT scores are calculated by taking the number of satisfied customers (those who rated high on the scale) and dividing it by the total number of respondents, then multiplying by 100 to get a percentage.</w:t>
      </w:r>
    </w:p>
    <w:p>
      <w:r>
        <w:t>CSAT= (Number of Satisfied Customers / Total Number of Respondents) * 100</w:t>
      </w:r>
    </w:p>
    <w:p>
      <w:r>
        <w:t>Purpose:CSAT helps businesses understand customer sentiment, identify areas for improvement, and maintain high quality customer service.</w:t>
      </w:r>
    </w:p>
    <w:p>
      <w:pPr>
        <w:pStyle w:val="Heading3"/>
      </w:pPr>
      <w:r>
        <w:t>Why CSAT Matters:</w:t>
      </w:r>
    </w:p>
    <w:p>
      <w:r>
        <w:t>A high CSAT score indicates strong customer satisfaction, leading to customer loyalty and positive word of mouth, while a low score suggests the need for improvements in customer experience.</w:t>
      </w:r>
    </w:p>
    <w:p>
      <w:r>
        <w:t>By tracking CSAT over time, companies can proactively address concerns and build long term relationships with their customers.</w:t>
      </w:r>
    </w:p>
    <w:p>
      <w:r>
        <w:t>Learn more abouthow to enhance Customer Satisfaction here.</w:t>
      </w:r>
    </w:p>
    <w:p>
      <w:r>
        <w:br/>
        <w:t>--------------------------------------------------</w:t>
        <w:br/>
      </w:r>
    </w:p>
    <w:p>
      <w:pPr>
        <w:pStyle w:val="Heading2"/>
      </w:pPr>
      <w:r>
        <w:t>Customer Service</w:t>
      </w:r>
    </w:p>
    <w:p>
      <w:pPr>
        <w:pStyle w:val="Heading3"/>
      </w:pPr>
      <w:r>
        <w:t>Definition:</w:t>
      </w:r>
    </w:p>
    <w:p>
      <w:r>
        <w:t>Definition: Customer service refers to the assistance and support provided to customers before, during, and</w:t>
      </w:r>
    </w:p>
    <w:p>
      <w:pPr>
        <w:pStyle w:val="IntenseQuote"/>
      </w:pPr>
      <w:r>
        <w:t>More info: https://exotel.com/glossary/customer-service/</w:t>
      </w:r>
    </w:p>
    <w:p>
      <w:pPr>
        <w:pStyle w:val="Heading3"/>
      </w:pPr>
      <w:r>
        <w:t>Definition:</w:t>
      </w:r>
    </w:p>
    <w:p>
      <w:r>
        <w:t>Customer service refers to the assistance and support provided to customers before, during, and after the purchase of a product or service. This involves addressing inquiries, resolving complaints, and offering guidance to enhance the customer experience. Customer service is delivered across various channels, including phone, email, live chat, social media, and face to face interactions, ensuring customers receive timely and effective help.</w:t>
      </w:r>
    </w:p>
    <w:p>
      <w:pPr>
        <w:pStyle w:val="Heading3"/>
      </w:pPr>
      <w:r>
        <w:t>Customer Service Key Elements:</w:t>
      </w:r>
    </w:p>
    <w:p>
      <w:r>
        <w:t>Multi Channel Support:Engaging with customers via phone, email, live chat, social media, and in person.</w:t>
      </w:r>
    </w:p>
    <w:p>
      <w:r>
        <w:t>Issue Resolution:Addressing and resolving customer complaints efficiently.</w:t>
      </w:r>
    </w:p>
    <w:p>
      <w:r>
        <w:t>Proactive Assistance:Offering advice, guidance, and follow ups to improve customer satisfaction.</w:t>
      </w:r>
    </w:p>
    <w:p>
      <w:r>
        <w:t>Customer Engagement:Building positive relationships through personalized communication.</w:t>
      </w:r>
    </w:p>
    <w:p>
      <w:r>
        <w:t>Responsiveness:Ensuring timely and accurate responses to customer queries.</w:t>
      </w:r>
    </w:p>
    <w:p>
      <w:pPr>
        <w:pStyle w:val="Heading3"/>
      </w:pPr>
      <w:r>
        <w:t>Why Customer Service Matters:</w:t>
      </w:r>
    </w:p>
    <w:p>
      <w:r>
        <w:t>Effective customer service is essential for building customer satisfaction and loyalty. It helps businesses retain customers, increases trust, and encourages repeat purchases. Ultimately, high quality customer service contributes to long term business growth and success.</w:t>
      </w:r>
    </w:p>
    <w:p>
      <w:r>
        <w:br/>
        <w:t>--------------------------------------------------</w:t>
        <w:br/>
      </w:r>
    </w:p>
    <w:p>
      <w:pPr>
        <w:pStyle w:val="Heading2"/>
      </w:pPr>
      <w:r>
        <w:t>Customer Service Representative (CSR)</w:t>
      </w:r>
    </w:p>
    <w:p>
      <w:pPr>
        <w:pStyle w:val="Heading3"/>
      </w:pPr>
      <w:r>
        <w:t>Definition:</w:t>
      </w:r>
    </w:p>
    <w:p>
      <w:r>
        <w:t>Definition: A Customer Service Representative (CSR) is an employee responsible for managing customer interactions and</w:t>
      </w:r>
    </w:p>
    <w:p>
      <w:pPr>
        <w:pStyle w:val="IntenseQuote"/>
      </w:pPr>
      <w:r>
        <w:t>More info: https://exotel.com/glossary/customer-service-representative/</w:t>
      </w:r>
    </w:p>
    <w:p>
      <w:pPr>
        <w:pStyle w:val="Heading3"/>
      </w:pPr>
      <w:r>
        <w:t>Definition:</w:t>
      </w:r>
    </w:p>
    <w:p>
      <w:r>
        <w:t>A Customer Service Representative (CSR) is an employee responsible for managing customer interactions and providing support through various communication channels.</w:t>
      </w:r>
    </w:p>
    <w:p>
      <w:pPr>
        <w:pStyle w:val="Heading3"/>
      </w:pPr>
      <w:r>
        <w:t>Key Elements:</w:t>
      </w:r>
    </w:p>
    <w:p>
      <w:r>
        <w:t>Multi Channel Interaction:Engages customers via phone, chat, email, and social media.</w:t>
      </w:r>
    </w:p>
    <w:p>
      <w:r>
        <w:t>Issue Resolution:Addresses inquiries and resolves customer complaints efficiently.</w:t>
      </w:r>
    </w:p>
    <w:p>
      <w:r>
        <w:t>Feedback Collection:Gathers customer feedback to improve service quality.</w:t>
      </w:r>
    </w:p>
    <w:p>
      <w:pPr>
        <w:pStyle w:val="Heading3"/>
      </w:pPr>
      <w:r>
        <w:t>Why a CSR Matters:</w:t>
      </w:r>
    </w:p>
    <w:p>
      <w:r>
        <w:t>CSRs are vital to maintaining customer satisfaction and loyalty, serving as the primary point of contact between customers and the business.</w:t>
      </w:r>
    </w:p>
    <w:p>
      <w:r>
        <w:br/>
        <w:t>--------------------------------------------------</w:t>
        <w:br/>
      </w:r>
    </w:p>
    <w:p>
      <w:pPr>
        <w:pStyle w:val="Heading2"/>
      </w:pPr>
      <w:r>
        <w:t>Call Center and contact center</w:t>
      </w:r>
    </w:p>
    <w:p>
      <w:pPr>
        <w:pStyle w:val="Heading3"/>
      </w:pPr>
      <w:r>
        <w:t>Definition:</w:t>
      </w:r>
    </w:p>
    <w:p>
      <w:r>
        <w:t>Definitions: The difference between call centers and contact centers lies in the scope and diversity</w:t>
      </w:r>
    </w:p>
    <w:p>
      <w:pPr>
        <w:pStyle w:val="IntenseQuote"/>
      </w:pPr>
      <w:r>
        <w:t>More info: https://exotel.com/glossary/call-center-and-contact-center/</w:t>
      </w:r>
    </w:p>
    <w:p>
      <w:pPr>
        <w:pStyle w:val="Heading3"/>
      </w:pPr>
      <w:r>
        <w:t>Definitions:</w:t>
      </w:r>
    </w:p>
    <w:p>
      <w:r>
        <w:t>The difference between call centers and contact centers lies in the scope and diversity of services offered. Call centers focus exclusively on phone based interactions, while contact centers use multiple communication channels, reflecting the evolution of customer service needs and technology.</w:t>
      </w:r>
    </w:p>
    <w:p>
      <w:r>
        <w:t>Key Difference of call center and contact center:</w:t>
      </w:r>
    </w:p>
    <w:p>
      <w:r>
        <w:t>1. Call Centers:</w:t>
      </w:r>
    </w:p>
    <w:p>
      <w:r>
        <w:t>– Phone Centric: Operate exclusively through inbound and outbound phone calls.– Types of Calls: Handle customer inquiries, technical support, complaints, telemarketing, and customer retention.– Personal Touch: Provide direct voice communication, offering a personal approach to customer service.</w:t>
      </w:r>
    </w:p>
    <w:p>
      <w:r>
        <w:t>2. Contact Centers:</w:t>
      </w:r>
    </w:p>
    <w:p>
      <w:r>
        <w:t>– Omni Channel Communication: Integrate phone, email, text, social media, live chat, and voice over IP.– Self Service Tools: Utilize technologies like chatbots and knowledge bases to reduce agent workload and enhance customer satisfaction.– Broader Agent Skillset: Agents need to be proficient in both verbal and written communication across multiple platforms.– Advanced Technology: Employ omnichannel routing, analytics, and customer data integration to streamline operations and improve service.</w:t>
      </w:r>
    </w:p>
    <w:p>
      <w:r>
        <w:t>Why the Difference Matters:</w:t>
      </w:r>
    </w:p>
    <w:p>
      <w:r>
        <w:t>– Comprehensive Engagement:Contact centers provide enhanced customer engagement by offering multiple channels of communication, which is crucial in today’s digital landscape.</w:t>
      </w:r>
    </w:p>
    <w:p>
      <w:r>
        <w:t>– Personalization and Efficiency:The multi channel approach allows for more personalized, efficient service, gathering comprehensive customer data for improved interactions.</w:t>
      </w:r>
    </w:p>
    <w:p>
      <w:r>
        <w:t>– Evolving Skillsets:Contact center agents require a wider range of skills, including multitasking and managing digital interactions, unlike the more specialized role of call center agents.</w:t>
      </w:r>
    </w:p>
    <w:p>
      <w:r>
        <w:t>– Technology Driven:Contact centers rely on advanced technology like analytics and omnichannel routing, providing deeper insights into customer behavior and optimizing service delivery for modern customer needs.</w:t>
      </w:r>
    </w:p>
    <w:p>
      <w:r>
        <w:br/>
        <w:t>--------------------------------------------------</w:t>
        <w:br/>
      </w:r>
    </w:p>
    <w:p>
      <w:pPr>
        <w:pStyle w:val="Heading2"/>
      </w:pPr>
      <w:r>
        <w:t>CXaaS: Customer Experience as a Service</w:t>
      </w:r>
    </w:p>
    <w:p>
      <w:pPr>
        <w:pStyle w:val="Heading3"/>
      </w:pPr>
      <w:r>
        <w:t>Definition:</w:t>
      </w:r>
    </w:p>
    <w:p>
      <w:r>
        <w:t>Today, CX has become the differentiating factor for customers. If customers have a single bad</w:t>
      </w:r>
    </w:p>
    <w:p>
      <w:pPr>
        <w:pStyle w:val="IntenseQuote"/>
      </w:pPr>
      <w:r>
        <w:t>More info: https://exotel.com/glossary/cxaas-customer-experience-as-a-service/</w:t>
      </w:r>
    </w:p>
    <w:p>
      <w:pPr>
        <w:pStyle w:val="Heading3"/>
      </w:pPr>
      <w:r>
        <w:t>What is CXaaS?</w:t>
      </w:r>
    </w:p>
    <w:p>
      <w:r>
        <w:t>Customer Experience as a Service or CXaaS is a cloud based solution that links your omnichannel, AI, and analytics in a structured manner to give businesses a holistic view of their entire customer touchpoints – from first touch base to post sales support.</w:t>
      </w:r>
    </w:p>
    <w:p>
      <w:r>
        <w:t>CXaaS is different from conventional customer experience methods. It goes a step beyond and becomes a hub of information for businesses to better their CX at every step. This approach enables organizations to streamline and scale their operations, strategize transformation and estimate operational tools cost.</w:t>
      </w:r>
    </w:p>
    <w:p>
      <w:pPr>
        <w:pStyle w:val="Heading3"/>
      </w:pPr>
      <w:r>
        <w:t>Adoption of CXaaS &amp; Market share</w:t>
      </w:r>
    </w:p>
    <w:p>
      <w:r>
        <w:t>According to theGlobal Insight Services Report:The Customer Experience as a Service (CXaaS) market is anticipated to expand from $9.8 billion in 2023 to $28.4 billion by 2033, at a CAGR of 11.2%.</w:t>
      </w:r>
    </w:p>
    <w:p>
      <w:r>
        <w:t>The customer support segment dominates with a45% market share, driven by the increasing demand for personalized service solutions.</w:t>
      </w:r>
    </w:p>
    <w:p>
      <w:r>
        <w:t>Analytics and insights hold 30% of the market, reflecting the growing need for data driven decision making.</w:t>
      </w:r>
    </w:p>
    <w:p/>
    <w:p>
      <w:pPr>
        <w:pStyle w:val="Heading3"/>
      </w:pPr>
      <w:r>
        <w:t>Why is CXaaS important for businesses?</w:t>
      </w:r>
    </w:p>
    <w:p>
      <w:r>
        <w:t>To improve and enhance CX, organizations often outsource CXaaS platforms that help them achieve their desired outcomes. This approach not only leads to significant cost savings but also enables organizations to save the time of going through the entire customer data and directly leverage the customer insights.</w:t>
      </w:r>
    </w:p>
    <w:p>
      <w:r>
        <w:t>This direct customer information enables businesses to optimize customer journeys at every touchpoint, making every customer interaction personalized, empathic and above everything else, heard. The ability to know the customer and provide assistance and relevant suggestions/recommendations at every step helps businesses stay flexible without disrupting CX – enhancing key performance indicators like improving first call resolution, average handling time and query turnaround time.</w:t>
      </w:r>
    </w:p>
    <w:p>
      <w:pPr>
        <w:pStyle w:val="Heading3"/>
      </w:pPr>
      <w:r>
        <w:t>Difference between CXaaS | CPaaS | CCaaS</w:t>
      </w:r>
    </w:p>
    <w:p>
      <w:r>
        <w:t>In the previous segments we have established the importance of CXaaS, now let’s also look at the two more equally important aspects that drive CX. Let’s zoom in on how they are different from each other.</w:t>
      </w:r>
    </w:p>
    <w:p>
      <w:r>
        <w:t>While CXaaS is more about seeing the bigger picture,CCaaSzeroes in on making contact centres more effective. Whereas,CPaaSprovides tools to integrate communication capabilities directly into applications.</w:t>
      </w:r>
    </w:p>
    <w:p>
      <w:r>
        <w:t>Each one targets a specific aspect of customer engagement, contributing to a unified customer experience when combined.</w:t>
      </w:r>
    </w:p>
    <w:p>
      <w:r>
        <w:t>Let’s take an in depth view of each:</w:t>
      </w:r>
    </w:p>
    <w:p>
      <w:pPr>
        <w:pStyle w:val="Heading3"/>
      </w:pPr>
      <w:r>
        <w:t>CXaaS (Customer Experience as a Service):</w:t>
      </w:r>
    </w:p>
    <w:p>
      <w:r>
        <w:t>CXaaS is all about crafting exceptional experiences across theentirecustomer journey. Think of it as the secret sauce that boosts customer satisfaction and loyalty.</w:t>
      </w:r>
    </w:p>
    <w:p>
      <w:pPr>
        <w:pStyle w:val="Heading3"/>
      </w:pPr>
      <w:r>
        <w:t>CCaaS (Contact Center as a Service):</w:t>
      </w:r>
    </w:p>
    <w:p>
      <w:r>
        <w:t>Focused on making contact centres efficient and effective, CCaaS handles everything from resolving issues to supporting customers when they need help.</w:t>
      </w:r>
    </w:p>
    <w:p>
      <w:pPr>
        <w:pStyle w:val="Heading3"/>
      </w:pPr>
      <w:r>
        <w:t>CPaaS (Communication Platform as a Service):</w:t>
      </w:r>
    </w:p>
    <w:p>
      <w:r>
        <w:t>What It Does:CPaaS equips apps and platforms with communication capabilities—like voice, video, and messaging—so businesses can connect with customers in meaningful ways.</w:t>
      </w:r>
    </w:p>
    <w:p>
      <w:pPr>
        <w:pStyle w:val="Heading3"/>
      </w:pPr>
      <w:r>
        <w:t>How does CXaaS work?</w:t>
      </w:r>
    </w:p>
    <w:p>
      <w:r>
        <w:t>CXaaS often includes a detailed strategy that consists of a few key elements:</w:t>
      </w:r>
    </w:p>
    <w:p>
      <w:r>
        <w:t>At the heart of CXaaS lies omnichannel capability. This approach combines multiple channels of communication and brings everything on a unified platform so you as a brand can respond to customers without losing the communication thread. This ensures a consistent customer experience across channels.</w:t>
      </w:r>
    </w:p>
    <w:p>
      <w:r>
        <w:t>Agents often end up handling routine queries to complex ones as many businesses are now heavily investing in AI.</w:t>
      </w:r>
    </w:p>
    <w:p>
      <w:r>
        <w:t>As per aGartnerreport:In an early 2024 Gartner poll, 40% of respondents said GenAI has been deployed in more than three business units. Customer service and marketing are the primary business functions using GenAI.</w:t>
      </w:r>
    </w:p>
    <w:p>
      <w:r>
        <w:t>GenAI is now more than capable enough to handle routine tasks, take decisions and perform complex tasks autonomously leaving agents to handle more complex queries that require human intervention and/or supervision.</w:t>
      </w:r>
    </w:p>
    <w:p>
      <w:r>
        <w:t>Many organizations take time to go through endless customer data which offers customer insights. This is an important process for any business but also time consuming. CXaaS platforms offer insightful customer analytics, information on customer buying patterns, predict future customer issues and so on.</w:t>
      </w:r>
    </w:p>
    <w:p>
      <w:r>
        <w:t>These analytics help organizations make better decisions that directly impact the customer experience and improve customer satisfaction scores.</w:t>
      </w:r>
    </w:p>
    <w:p>
      <w:r>
        <w:t>For any given business, scalability is one of the primary things. CXaaS platforms are dynamic and support the growing requirement of organizations to meet the demand without disrupting customer experiences.</w:t>
      </w:r>
    </w:p>
    <w:p>
      <w:pPr>
        <w:pStyle w:val="Heading3"/>
      </w:pPr>
      <w:r>
        <w:t>How to choose the right CXaaS partner for your business</w:t>
      </w:r>
    </w:p>
    <w:p>
      <w:r>
        <w:t>Selecting the right CXaaS partner for your organization is extremely crucial to ensure success. While selecting the right CXaaS, you can look for:</w:t>
      </w:r>
    </w:p>
    <w:p>
      <w:r>
        <w:t>Organizations need to look at the CX strategy that is completely aligned with their business goals and set the expectations right. Clearly define your CX objectives, current pain points, specific capabilities, integration capability with your existing platform, and implementation timeframe.</w:t>
      </w:r>
    </w:p>
    <w:p>
      <w:r>
        <w:t>Most CXaaS platforms today are built on top of GenAI and experiment with open LLMs to SMLs to ensure accurate responses in a humanized manner. Understand how your organization can leverage their AI capabilities and streamline operations.</w:t>
      </w:r>
    </w:p>
    <w:p>
      <w:r>
        <w:t>When you start evaluating CXaaS partners you also have to understand their customization capabilities. You need a partner who can understand your unique challenges and provide solutions that are curated for your organization.</w:t>
      </w:r>
    </w:p>
    <w:p>
      <w:r>
        <w:t>Prioritize a partner that can offer customization as per your challenges and evolve as your growing needs change. This will help in creating a long term CX strategy.</w:t>
      </w:r>
    </w:p>
    <w:p>
      <w:r>
        <w:t>Verification of adherence to security level is extremely crucial. Your CXaaS partner should offer enterprise grade security to ensure robust security measures. You should also look for partners who offer dedicated account management, platform training and support.</w:t>
      </w:r>
    </w:p>
    <w:p>
      <w:pPr>
        <w:pStyle w:val="Heading3"/>
      </w:pPr>
      <w:r>
        <w:t>How Exotel is redefining CX?</w:t>
      </w:r>
    </w:p>
    <w:p>
      <w:r>
        <w:t>Contact Center as a Service (CCaaS) is at the forefront of the customer experience as a service (CXaaS) market. Exotel’sCCaaS platformis the foundation of our CXaaS ecosystem, offering businesses the tools they need to engage customers effectively across channels.</w:t>
      </w:r>
    </w:p>
    <w:p/>
    <w:p>
      <w:r>
        <w:t>Our industry leading capabilities include:</w:t>
      </w:r>
    </w:p>
    <w:p>
      <w:r>
        <w:t>With Exotel’s CCaaS, organizations have everything they need to elevate customer interactions from transactional to transformational.</w:t>
      </w:r>
    </w:p>
    <w:p>
      <w:pPr>
        <w:pStyle w:val="Heading3"/>
      </w:pPr>
      <w:r>
        <w:t>Why Exotel?</w:t>
      </w:r>
    </w:p>
    <w:p>
      <w:r>
        <w:t>Exotel’s combinedCCaaS and CXaaS solutionsrepresent the next generation of customer engagement. With our AI driven approach, businesses gain:</w:t>
      </w:r>
    </w:p>
    <w:p>
      <w:r>
        <w:t>At Exotel, we don’t just provide tools, we deliveroutcomesthat drive loyalty, retention, and growth.</w:t>
      </w:r>
    </w:p>
    <w:p>
      <w:r>
        <w:t>Exotel is your partner in delivering exceptional customer experiences through the perfect blend of CCaaS and CXaaS. With best in class dialers, omnichannel integration, and AI driven innovation, we’re here to transform your customer engagement strategy.</w:t>
      </w:r>
    </w:p>
    <w:p>
      <w:r>
        <w:br/>
        <w:t>--------------------------------------------------</w:t>
        <w:br/>
      </w:r>
    </w:p>
    <w:p>
      <w:pPr>
        <w:pStyle w:val="Heading2"/>
      </w:pPr>
      <w:r>
        <w:t>Disaster Recovery</w:t>
      </w:r>
    </w:p>
    <w:p>
      <w:pPr>
        <w:pStyle w:val="Heading3"/>
      </w:pPr>
      <w:r>
        <w:t>Definition:</w:t>
      </w:r>
    </w:p>
    <w:p>
      <w:r>
        <w:t>Definition: Disaster recovery is a set of policies and procedures aimed at enabling the recovery</w:t>
      </w:r>
    </w:p>
    <w:p>
      <w:pPr>
        <w:pStyle w:val="IntenseQuote"/>
      </w:pPr>
      <w:r>
        <w:t>More info: https://exotel.com/glossary/disaster-recovery/</w:t>
      </w:r>
    </w:p>
    <w:p>
      <w:pPr>
        <w:pStyle w:val="Heading3"/>
      </w:pPr>
      <w:r>
        <w:t>Definition:</w:t>
      </w:r>
    </w:p>
    <w:p>
      <w:r>
        <w:t>Disaster recovery is a set of policies and procedures aimed at enabling the recovery or continuation of vital technology infrastructures and systems following a disaster.</w:t>
      </w:r>
    </w:p>
    <w:p>
      <w:pPr>
        <w:pStyle w:val="Heading3"/>
      </w:pPr>
      <w:r>
        <w:t>Key Elements:</w:t>
      </w:r>
    </w:p>
    <w:p>
      <w:r>
        <w:t>Data Backup:Regularly scheduled backups to prevent data loss.</w:t>
      </w:r>
    </w:p>
    <w:p>
      <w:r>
        <w:t>Redundancy Measures:Implementation of redundant systems and infrastructure to ensure availability.</w:t>
      </w:r>
    </w:p>
    <w:p>
      <w:r>
        <w:t>Testing and Drills:Regular testing of recovery plans to ensure effectiveness.</w:t>
      </w:r>
    </w:p>
    <w:p>
      <w:pPr>
        <w:pStyle w:val="Heading3"/>
      </w:pPr>
      <w:r>
        <w:t>Why Disaster Recovery Matters:</w:t>
      </w:r>
    </w:p>
    <w:p>
      <w:r>
        <w:t>Effective disaster recovery ensures that businesses can quickly resume operations after an unexpected event, minimizing downtime and protecting critical data and services.</w:t>
      </w:r>
    </w:p>
    <w:p>
      <w:r>
        <w:br/>
        <w:t>--------------------------------------------------</w:t>
        <w:br/>
      </w:r>
    </w:p>
    <w:p>
      <w:pPr>
        <w:pStyle w:val="Heading2"/>
      </w:pPr>
      <w:r>
        <w:t>Emergency Location Identification Number</w:t>
      </w:r>
    </w:p>
    <w:p>
      <w:pPr>
        <w:pStyle w:val="Heading3"/>
      </w:pPr>
      <w:r>
        <w:t>Definition:</w:t>
      </w:r>
    </w:p>
    <w:p>
      <w:r>
        <w:t>Definition: An Emergency Location Identification Number (ELIN) is a specific number that provides precise location</w:t>
      </w:r>
    </w:p>
    <w:p>
      <w:pPr>
        <w:pStyle w:val="IntenseQuote"/>
      </w:pPr>
      <w:r>
        <w:t>More info: https://exotel.com/glossary/emergency-location-identification-number/</w:t>
      </w:r>
    </w:p>
    <w:p>
      <w:pPr>
        <w:pStyle w:val="Heading3"/>
      </w:pPr>
      <w:r>
        <w:t>Definition:</w:t>
      </w:r>
    </w:p>
    <w:p>
      <w:r>
        <w:t>An Emergency Location Identification Number (ELIN) is a specific number that provides precise location information to emergency services when a call is made.</w:t>
      </w:r>
    </w:p>
    <w:p>
      <w:pPr>
        <w:pStyle w:val="Heading3"/>
      </w:pPr>
      <w:r>
        <w:t>Key Elements:</w:t>
      </w:r>
    </w:p>
    <w:p>
      <w:r>
        <w:t>Location Accuracy:Ensures that emergency responders can pinpoint a caller’s location quickly.</w:t>
      </w:r>
    </w:p>
    <w:p>
      <w:r>
        <w:t>Integration with Systems:Works in conjunction with Public Safety Answering Points (PSAP) to improve response times.</w:t>
      </w:r>
    </w:p>
    <w:p>
      <w:r>
        <w:t>Critical for Safety:Vital for effectively managing emergency situations.</w:t>
      </w:r>
    </w:p>
    <w:p>
      <w:pPr>
        <w:pStyle w:val="Heading3"/>
      </w:pPr>
      <w:r>
        <w:t>Why ELIN Matters:</w:t>
      </w:r>
    </w:p>
    <w:p>
      <w:r>
        <w:t>ELIN enhances the effectiveness of emergency response systems, ensuring that help can reach individuals in need swiftly and accurately.</w:t>
      </w:r>
    </w:p>
    <w:p>
      <w:r>
        <w:br/>
        <w:t>--------------------------------------------------</w:t>
        <w:br/>
      </w:r>
    </w:p>
    <w:p>
      <w:pPr>
        <w:pStyle w:val="Heading2"/>
      </w:pPr>
      <w:r>
        <w:t>Experience Orchestration</w:t>
      </w:r>
    </w:p>
    <w:p>
      <w:pPr>
        <w:pStyle w:val="Heading3"/>
      </w:pPr>
      <w:r>
        <w:t>Definition:</w:t>
      </w:r>
    </w:p>
    <w:p>
      <w:r>
        <w:t>Definition: Experience orchestration in customer service refers to the comprehensive management and enhancement of a</w:t>
      </w:r>
    </w:p>
    <w:p>
      <w:pPr>
        <w:pStyle w:val="IntenseQuote"/>
      </w:pPr>
      <w:r>
        <w:t>More info: https://exotel.com/glossary/experience-orchestration/</w:t>
      </w:r>
    </w:p>
    <w:p>
      <w:pPr>
        <w:pStyle w:val="Heading3"/>
      </w:pPr>
      <w:r>
        <w:t>Definition:</w:t>
      </w:r>
    </w:p>
    <w:p>
      <w:r>
        <w:t>Experience orchestration in customer service refers to the comprehensive management and enhancement of a customer’s journey with a brand, focusing on the entirety of their interactions rather than isolated instances.</w:t>
      </w:r>
    </w:p>
    <w:p>
      <w:pPr>
        <w:pStyle w:val="Heading3"/>
      </w:pPr>
      <w:r>
        <w:t>Key Elements of Experience Orchestration:</w:t>
      </w:r>
    </w:p>
    <w:p>
      <w:r>
        <w:t>Holistic Customer Journey:Considers multiple touchpoints, including ads, social media engagement, and prior purchases, prior to direct customer contact.</w:t>
      </w:r>
    </w:p>
    <w:p>
      <w:r>
        <w:t>Data Integration:Combines information from various interactions to create a seamless and personalized customer experience (CX).</w:t>
      </w:r>
    </w:p>
    <w:p>
      <w:r>
        <w:t>Contextual Relevance:Ensures that when a customer reaches out, whether through phone, web, or other channels, their entire journey informs the interaction.</w:t>
      </w:r>
    </w:p>
    <w:p>
      <w:r>
        <w:t>Dynamic Responsiveness:Allows businesses to adapt to changes in customer data or company circumstances (e.g., inventory shifts, service availability) across all channels.</w:t>
      </w:r>
    </w:p>
    <w:p>
      <w:pPr>
        <w:pStyle w:val="Heading3"/>
      </w:pPr>
      <w:r>
        <w:t>Why Experience Orchestration Matters:</w:t>
      </w:r>
    </w:p>
    <w:p>
      <w:r>
        <w:t>Experience orchestration is crucial for enhancing customer satisfaction by ensuring that every interaction is contextually relevant and proactive. By integrating data from all customer touchpoints, businesses can deliver a connected and personalized experience, improving engagement and loyalty across industries. This approach not only elevates the overall customer experience but also empowers organizations to respond effectively to evolving customer needs and preferences.</w:t>
      </w:r>
    </w:p>
    <w:p>
      <w:r>
        <w:br/>
        <w:t>--------------------------------------------------</w:t>
        <w:br/>
      </w:r>
    </w:p>
    <w:p>
      <w:pPr>
        <w:pStyle w:val="Heading2"/>
      </w:pPr>
      <w:r>
        <w:t>Hosted Call Center</w:t>
      </w:r>
    </w:p>
    <w:p>
      <w:pPr>
        <w:pStyle w:val="Heading3"/>
      </w:pPr>
      <w:r>
        <w:t>Definition:</w:t>
      </w:r>
    </w:p>
    <w:p>
      <w:r>
        <w:t>Definition: A hosted call center is a cloud based software solution that allows businesses to manage</w:t>
      </w:r>
    </w:p>
    <w:p>
      <w:pPr>
        <w:pStyle w:val="IntenseQuote"/>
      </w:pPr>
      <w:r>
        <w:t>More info: https://exotel.com/glossary/hosted-call-center/</w:t>
      </w:r>
    </w:p>
    <w:p>
      <w:pPr>
        <w:pStyle w:val="Heading3"/>
      </w:pPr>
      <w:r>
        <w:t>Definition:</w:t>
      </w:r>
    </w:p>
    <w:p>
      <w:r>
        <w:t>A hosted call center is a cloud based software solution that allows businesses to manage inbound and outbound calls, as well as voice based self service interactions, from virtually any location in real time. Unlike traditional on premise call centers, hosted call centers are maintained by a third party provider and accessed remotely via the cloud. This model offers a scalable, cost effective alternative to on site infrastructure, freeing businesses from substantial upfront investments and maintenance responsibilities.</w:t>
      </w:r>
    </w:p>
    <w:p>
      <w:pPr>
        <w:pStyle w:val="Heading3"/>
      </w:pPr>
      <w:r>
        <w:t>Key elements of hosted call center:</w:t>
      </w:r>
    </w:p>
    <w:p>
      <w:r>
        <w:t>Cloud Based Operations:Managed remotely without the need for on premise hardware, reducing capital expenditures.</w:t>
      </w:r>
    </w:p>
    <w:p>
      <w:r>
        <w:t>Real Time Management:Enables businesses to handle calls and voice interactions from any location in real time.</w:t>
      </w:r>
    </w:p>
    <w:p>
      <w:r>
        <w:t>Scalability:Easily adjust call center operations to meet fluctuating demand without additional infrastructure costs.</w:t>
      </w:r>
    </w:p>
    <w:p>
      <w:r>
        <w:t>Cost Effectiveness:Reduces the financial burden of maintaining physical infrastructure.</w:t>
      </w:r>
    </w:p>
    <w:p>
      <w:r>
        <w:t>Third Party Management:Hosted and maintained by a service provider, ensuring smooth operation and reduced maintenance efforts.</w:t>
      </w:r>
    </w:p>
    <w:p>
      <w:pPr>
        <w:pStyle w:val="Heading3"/>
      </w:pPr>
      <w:r>
        <w:t>Why hosted call center Matters:</w:t>
      </w:r>
    </w:p>
    <w:p>
      <w:r>
        <w:t>Hosted call centers provide businesses with a flexible, scalable solution for managing customer interactions efficiently. By eliminating the need for expensive physical infrastructure, companies can adapt quickly to changing business demands while saving on costs. The ability to manage call operations remotely ensures that businesses can maintain high levels of service regardless of location, enhancing both customer satisfaction and operational efficiency. This model is particularly beneficial for businesses looking for agility and cost savings in their customer service operations.</w:t>
      </w:r>
    </w:p>
    <w:p>
      <w:r>
        <w:br/>
        <w:t>--------------------------------------------------</w:t>
        <w:br/>
      </w:r>
    </w:p>
    <w:p>
      <w:pPr>
        <w:pStyle w:val="Heading2"/>
      </w:pPr>
      <w:r>
        <w:t>Hosted Contact Center</w:t>
      </w:r>
    </w:p>
    <w:p>
      <w:pPr>
        <w:pStyle w:val="Heading3"/>
      </w:pPr>
      <w:r>
        <w:t>Definition:</w:t>
      </w:r>
    </w:p>
    <w:p>
      <w:r>
        <w:t>Definition: A hosted contact center is a cloud based communication solution where infrastructure and services are</w:t>
      </w:r>
    </w:p>
    <w:p>
      <w:pPr>
        <w:pStyle w:val="IntenseQuote"/>
      </w:pPr>
      <w:r>
        <w:t>More info: https://exotel.com/glossary/hosted-contact-center/</w:t>
      </w:r>
    </w:p>
    <w:p>
      <w:pPr>
        <w:pStyle w:val="Heading3"/>
      </w:pPr>
      <w:r>
        <w:t>Definition:</w:t>
      </w:r>
    </w:p>
    <w:p>
      <w:r>
        <w:t>A hosted contact center is a cloud based communication solution where infrastructure and services are managed offsite by a third party provider. Businesses access this service remotely, eliminating the need for on premises hardware and software. This model supports omnichannel customer interactions across platforms such as phone, email, social media, and messaging apps, offering flexibility and scalability without significant upfront investments.</w:t>
      </w:r>
    </w:p>
    <w:p>
      <w:pPr>
        <w:pStyle w:val="Heading3"/>
      </w:pPr>
      <w:r>
        <w:t>Key Elements of Hosted Contact Center:</w:t>
      </w:r>
    </w:p>
    <w:p>
      <w:r>
        <w:t>Cloud Based Infrastructure:No need for on premises hardware, reducing capital expenses and maintenance.</w:t>
      </w:r>
    </w:p>
    <w:p>
      <w:r>
        <w:t>Omnichannel Support:Seamless customer engagement across multiple channels—phone, email, social media, messaging apps.</w:t>
      </w:r>
    </w:p>
    <w:p>
      <w:r>
        <w:t>Remote Accessibility:Agents can work from any location with internet access, boosting flexibility and productivity.</w:t>
      </w:r>
    </w:p>
    <w:p>
      <w:r>
        <w:t>Advanced Analytics &amp; Automation:Management benefits from tools that provide insights and optimize operational efficiency.</w:t>
      </w:r>
    </w:p>
    <w:p>
      <w:r>
        <w:t>Scalability:Easily adjust resources to meet changing demand, ensuring cost effective operations.</w:t>
      </w:r>
    </w:p>
    <w:p>
      <w:pPr>
        <w:pStyle w:val="Heading3"/>
      </w:pPr>
      <w:r>
        <w:t>Why Hosted Contact Center Matters:</w:t>
      </w:r>
    </w:p>
    <w:p>
      <w:r>
        <w:t>Hosted contact centers offer businesses the ability to deliver top tier customer service without the limitations of physical infrastructure. This flexibility allows companies to scale their operations efficiently, adapt to evolving customer needs, and save on costs associated with traditional contact center setups. Additionally, omnichannel support and remote work capabilities enhance both customer and employee experiences. With advanced analytics and automation, businesses can continuously improve their customer service strategies, ultimately contributing to long term success.</w:t>
      </w:r>
    </w:p>
    <w:p>
      <w:r>
        <w:br/>
        <w:t>--------------------------------------------------</w:t>
        <w:br/>
      </w:r>
    </w:p>
    <w:p>
      <w:pPr>
        <w:pStyle w:val="Heading2"/>
      </w:pPr>
      <w:r>
        <w:t>Hosted Dialer</w:t>
      </w:r>
    </w:p>
    <w:p>
      <w:pPr>
        <w:pStyle w:val="Heading3"/>
      </w:pPr>
      <w:r>
        <w:t>Definition:</w:t>
      </w:r>
    </w:p>
    <w:p>
      <w:r>
        <w:t>Definition: A hosted dialer is a cloud based dialing solution that automates the dialing process for</w:t>
      </w:r>
    </w:p>
    <w:p>
      <w:pPr>
        <w:pStyle w:val="IntenseQuote"/>
      </w:pPr>
      <w:r>
        <w:t>More info: https://exotel.com/glossary/hosted-dialer/</w:t>
      </w:r>
    </w:p>
    <w:p>
      <w:pPr>
        <w:pStyle w:val="Heading3"/>
      </w:pPr>
      <w:r>
        <w:t>Definition:</w:t>
      </w:r>
    </w:p>
    <w:p>
      <w:r>
        <w:t>A hosted dialer is a cloud based dialing solution that automates the dialing process for outbound calls, managed by a third party service provider.</w:t>
      </w:r>
    </w:p>
    <w:p>
      <w:pPr>
        <w:pStyle w:val="Heading3"/>
      </w:pPr>
      <w:r>
        <w:t>Key Elements:</w:t>
      </w:r>
    </w:p>
    <w:p>
      <w:r>
        <w:t>Cloud Based:Requires no on premises hardware, reducing costs and maintenance efforts.</w:t>
      </w:r>
    </w:p>
    <w:p>
      <w:r>
        <w:t>Increased Productivity:Allows agents to focus on talking to customers rather than dialing numbers.</w:t>
      </w:r>
    </w:p>
    <w:p>
      <w:r>
        <w:t>Integration with CRM:Often integrates with existing CRM systems for better data management.</w:t>
      </w:r>
    </w:p>
    <w:p>
      <w:pPr>
        <w:pStyle w:val="Heading3"/>
      </w:pPr>
      <w:r>
        <w:t>Why a Hosted Dialer Matters:</w:t>
      </w:r>
    </w:p>
    <w:p>
      <w:r>
        <w:t>By leveraging hosted dialer technology, businesses can enhance outbound calling efficiency, ultimately leading to higher conversion rates and improved customer engagement.</w:t>
      </w:r>
    </w:p>
    <w:p>
      <w:r>
        <w:br/>
        <w:t>--------------------------------------------------</w:t>
        <w:br/>
      </w:r>
    </w:p>
    <w:p>
      <w:pPr>
        <w:pStyle w:val="Heading2"/>
      </w:pPr>
      <w:r>
        <w:t>Hosted Services</w:t>
      </w:r>
    </w:p>
    <w:p>
      <w:pPr>
        <w:pStyle w:val="Heading3"/>
      </w:pPr>
      <w:r>
        <w:t>Definition:</w:t>
      </w:r>
    </w:p>
    <w:p>
      <w:r>
        <w:t>Definition: A hosted service refers to an IT infrastructure arrangement dedicated to a single client,</w:t>
      </w:r>
    </w:p>
    <w:p>
      <w:pPr>
        <w:pStyle w:val="IntenseQuote"/>
      </w:pPr>
      <w:r>
        <w:t>More info: https://exotel.com/glossary/hosted-services/</w:t>
      </w:r>
    </w:p>
    <w:p>
      <w:pPr>
        <w:pStyle w:val="Heading3"/>
      </w:pPr>
      <w:r>
        <w:t>Definition:</w:t>
      </w:r>
    </w:p>
    <w:p>
      <w:r>
        <w:t>A hosted service refers to an IT infrastructure arrangement dedicated to a single client, offering a highly customized solution that differs from the more generalized approach of managed services.</w:t>
      </w:r>
    </w:p>
    <w:p>
      <w:pPr>
        <w:pStyle w:val="Heading3"/>
      </w:pPr>
      <w:r>
        <w:t>Key Elements of Hosted Services:</w:t>
      </w:r>
    </w:p>
    <w:p>
      <w:r>
        <w:t>Customization:Tailored to meet the unique requirements of a customer, rather than providing a one size fits all solution typical of public cloud services.</w:t>
      </w:r>
    </w:p>
    <w:p>
      <w:r>
        <w:t>Specialized Environments:Focuses on creating bespoke configurations that may be hosted on site within the customer’s data center.</w:t>
      </w:r>
    </w:p>
    <w:p>
      <w:r>
        <w:t>Managed Workloads:The service provider directly manages the workload within the customer’s facility, minimizing the need for internal IT staff intervention, similar to traditional outsourcing.</w:t>
      </w:r>
    </w:p>
    <w:p>
      <w:r>
        <w:t>Cost Considerations:Hosted services tend to be more specialized and potentially costlier due to their dedicated nature compared to standardized managed services.</w:t>
      </w:r>
    </w:p>
    <w:p>
      <w:pPr>
        <w:pStyle w:val="Heading3"/>
      </w:pPr>
      <w:r>
        <w:t>Why Hosted Services Matter:</w:t>
      </w:r>
    </w:p>
    <w:p>
      <w:r>
        <w:t>Hosted services are important for organizations seeking tailored IT solutions that cater specifically to their needs. By providing customized environments and managed workloads, they enable businesses to optimize their infrastructure while reducing the burden on internal IT resources. This dedicated approach can enhance operational efficiency and ensure that the IT infrastructure aligns closely with the organization’s unique requirements and objectives.</w:t>
      </w:r>
    </w:p>
    <w:p>
      <w:r>
        <w:br/>
        <w:t>--------------------------------------------------</w:t>
        <w:br/>
      </w:r>
    </w:p>
    <w:p>
      <w:pPr>
        <w:pStyle w:val="Heading2"/>
      </w:pPr>
      <w:r>
        <w:t>Identity Resolution</w:t>
      </w:r>
    </w:p>
    <w:p>
      <w:pPr>
        <w:pStyle w:val="Heading3"/>
      </w:pPr>
      <w:r>
        <w:t>Definition:</w:t>
      </w:r>
    </w:p>
    <w:p>
      <w:r>
        <w:t>Definition: Identity resolution is the process of linking various identifiers and interactions to create a</w:t>
      </w:r>
    </w:p>
    <w:p>
      <w:pPr>
        <w:pStyle w:val="IntenseQuote"/>
      </w:pPr>
      <w:r>
        <w:t>More info: https://exotel.com/glossary/identity-resolution/</w:t>
      </w:r>
    </w:p>
    <w:p>
      <w:pPr>
        <w:pStyle w:val="Heading3"/>
      </w:pPr>
      <w:r>
        <w:t>Definition:</w:t>
      </w:r>
    </w:p>
    <w:p>
      <w:r>
        <w:t>Identity resolution is the process of linking various identifiers and interactions to create a single, unified profile for each customer.</w:t>
      </w:r>
    </w:p>
    <w:p>
      <w:pPr>
        <w:pStyle w:val="Heading3"/>
      </w:pPr>
      <w:r>
        <w:t>Key Elements:</w:t>
      </w:r>
    </w:p>
    <w:p>
      <w:r>
        <w:t>Data Integration:Combines information from multiple sources, such as online behaviors and purchase histories.</w:t>
      </w:r>
    </w:p>
    <w:p>
      <w:r>
        <w:t>Real Time Processing:Updates profiles in real time as new data is collected.</w:t>
      </w:r>
    </w:p>
    <w:p>
      <w:r>
        <w:t>Customer Insights:Enables businesses to gain a comprehensive understanding of customer behavior.</w:t>
      </w:r>
    </w:p>
    <w:p>
      <w:pPr>
        <w:pStyle w:val="Heading3"/>
      </w:pPr>
      <w:r>
        <w:t>Why Identity Resolution Matters:</w:t>
      </w:r>
    </w:p>
    <w:p>
      <w:r>
        <w:t>This process is essential for delivering personalized experiences, improving customer engagement, and enhancing marketing effectiveness.</w:t>
      </w:r>
    </w:p>
    <w:p>
      <w:r>
        <w:br/>
        <w:t>--------------------------------------------------</w:t>
        <w:br/>
      </w:r>
    </w:p>
    <w:p>
      <w:pPr>
        <w:pStyle w:val="Heading2"/>
      </w:pPr>
      <w:r>
        <w:t>Inbound Call Center</w:t>
      </w:r>
    </w:p>
    <w:p>
      <w:pPr>
        <w:pStyle w:val="Heading3"/>
      </w:pPr>
      <w:r>
        <w:t>Definition:</w:t>
      </w:r>
    </w:p>
    <w:p>
      <w:r>
        <w:t>Definition: An inbound call center is a specialized facility that handles incoming calls for businesses,</w:t>
      </w:r>
    </w:p>
    <w:p>
      <w:pPr>
        <w:pStyle w:val="IntenseQuote"/>
      </w:pPr>
      <w:r>
        <w:t>More info: https://exotel.com/glossary/inbound-call-center/</w:t>
      </w:r>
    </w:p>
    <w:p>
      <w:pPr>
        <w:pStyle w:val="Heading3"/>
      </w:pPr>
      <w:r>
        <w:t>Definition:</w:t>
      </w:r>
    </w:p>
    <w:p>
      <w:r>
        <w:t>An inbound call center is a specialized facility that handles incoming calls for businesses, providing services such as customer support, sales, technical assistance, and appointment scheduling.</w:t>
      </w:r>
    </w:p>
    <w:p>
      <w:pPr>
        <w:pStyle w:val="Heading3"/>
      </w:pPr>
      <w:r>
        <w:t>Key Elements of Inbound Call Centers:</w:t>
      </w:r>
    </w:p>
    <w:p>
      <w:r>
        <w:t>Efficient Call Routing:Equipped with a business phone system that routes incoming calls to the appropriate department or agent based on predefined criteria and caller information.</w:t>
      </w:r>
    </w:p>
    <w:p>
      <w:r>
        <w:t>Customer Satisfaction Focus:Aims to enhance customer satisfaction by delivering prompt and effective support.</w:t>
      </w:r>
    </w:p>
    <w:p>
      <w:r>
        <w:t>Software Tools:Utilizes various tools to manage call flow and maintain customer data, including call routing systems, customer relationship management (CRM) systems, and analytics platforms.</w:t>
      </w:r>
    </w:p>
    <w:p>
      <w:r>
        <w:t>Real Time Performance Insights:Provides agents with real time data to improve efficiency in handling customer queries and needs.</w:t>
      </w:r>
    </w:p>
    <w:p>
      <w:r>
        <w:t>Call Management Flexibility:Determines how calls are connected, whether automatically to the next available agent or with wait times based on factors like call volume and service call requirements.</w:t>
      </w:r>
    </w:p>
    <w:p>
      <w:pPr>
        <w:pStyle w:val="Heading3"/>
      </w:pPr>
      <w:r>
        <w:t>Why Inbound Call Centers Matter:</w:t>
      </w:r>
    </w:p>
    <w:p>
      <w:r>
        <w:t>Inbound call centers are crucial for businesses aiming to deliver exceptional customer service. By managing incoming calls efficiently and utilizing advanced software tools, these centers enhance customer satisfaction and streamline support processes. This results in improved response times, better resource allocation, and ultimately fosters customer loyalty and trust in the brand.</w:t>
      </w:r>
    </w:p>
    <w:p>
      <w:r>
        <w:br/>
        <w:t>--------------------------------------------------</w:t>
        <w:br/>
      </w:r>
    </w:p>
    <w:p>
      <w:pPr>
        <w:pStyle w:val="Heading2"/>
      </w:pPr>
      <w:r>
        <w:t>IVR (Interactive Voice Response)</w:t>
      </w:r>
    </w:p>
    <w:p>
      <w:pPr>
        <w:pStyle w:val="Heading3"/>
      </w:pPr>
      <w:r>
        <w:t>Definition:</w:t>
      </w:r>
    </w:p>
    <w:p>
      <w:r>
        <w:t>Definition: Interactive Voice Response (IVR) is a technology that allows customers to interact with a</w:t>
      </w:r>
    </w:p>
    <w:p>
      <w:pPr>
        <w:pStyle w:val="IntenseQuote"/>
      </w:pPr>
      <w:r>
        <w:t>More info: https://exotel.com/glossary/interactive-voice-response/</w:t>
      </w:r>
    </w:p>
    <w:p>
      <w:pPr>
        <w:pStyle w:val="Heading3"/>
      </w:pPr>
      <w:r>
        <w:t>Definition:</w:t>
      </w:r>
    </w:p>
    <w:p>
      <w:r>
        <w:t>Interactive Voice Response (IVR)is a technology that allows customers to interact with a computerized system through voice or keypad inputs.</w:t>
      </w:r>
    </w:p>
    <w:p>
      <w:pPr>
        <w:pStyle w:val="Heading3"/>
      </w:pPr>
      <w:r>
        <w:t>Key Elements:</w:t>
      </w:r>
    </w:p>
    <w:p>
      <w:r>
        <w:t>Self Service Options:Enables customers to obtain information or perform tasks without agent assistance.</w:t>
      </w:r>
    </w:p>
    <w:p>
      <w:r>
        <w:t>Menu Navigation:Guides users through available options using voice prompts.</w:t>
      </w:r>
    </w:p>
    <w:p>
      <w:r>
        <w:t>Efficiency:Reduces the need for live agents, allowing them to focus on more complex inquiries.</w:t>
      </w:r>
    </w:p>
    <w:p>
      <w:pPr>
        <w:pStyle w:val="Heading3"/>
      </w:pPr>
      <w:r>
        <w:t>Why IVR Matters:</w:t>
      </w:r>
    </w:p>
    <w:p>
      <w:r>
        <w:t>IVR systems improve operational efficiency by handling routine inquiries and directing customers to the appropriate resources.</w:t>
      </w:r>
    </w:p>
    <w:p>
      <w:r>
        <w:br/>
        <w:t>--------------------------------------------------</w:t>
        <w:br/>
      </w:r>
    </w:p>
    <w:p>
      <w:pPr>
        <w:pStyle w:val="Heading2"/>
      </w:pPr>
      <w:r>
        <w:t>Mobile Voice</w:t>
      </w:r>
    </w:p>
    <w:p>
      <w:pPr>
        <w:pStyle w:val="Heading3"/>
      </w:pPr>
      <w:r>
        <w:t>Definition:</w:t>
      </w:r>
    </w:p>
    <w:p>
      <w:r>
        <w:t>Definition: Mobile voice refers to the capability of mobile devices to facilitate voice communications using</w:t>
      </w:r>
    </w:p>
    <w:p>
      <w:pPr>
        <w:pStyle w:val="IntenseQuote"/>
      </w:pPr>
      <w:r>
        <w:t>More info: https://exotel.com/glossary/mobile-voice/</w:t>
      </w:r>
    </w:p>
    <w:p>
      <w:pPr>
        <w:pStyle w:val="Heading3"/>
      </w:pPr>
      <w:r>
        <w:t>Definition:</w:t>
      </w:r>
    </w:p>
    <w:p>
      <w:r>
        <w:t>Mobile voice refers to the capability of mobile devices to facilitate voice communications using various technologies, including VoIP.</w:t>
      </w:r>
    </w:p>
    <w:p>
      <w:pPr>
        <w:pStyle w:val="Heading3"/>
      </w:pPr>
      <w:r>
        <w:t>Key Elements:</w:t>
      </w:r>
    </w:p>
    <w:p>
      <w:r>
        <w:t>Convenience:Allows users to make and receive calls on the go, enhancing accessibility.</w:t>
      </w:r>
    </w:p>
    <w:p>
      <w:r>
        <w:t>Integration with Apps:Often integrates with messaging and communication applications for seamless interaction.</w:t>
      </w:r>
    </w:p>
    <w:p>
      <w:r>
        <w:t>Hands Free Options:Supports features like voice commands and smart assistants.</w:t>
      </w:r>
    </w:p>
    <w:p>
      <w:pPr>
        <w:pStyle w:val="Heading3"/>
      </w:pPr>
      <w:r>
        <w:t>Why Mobile Voice Matters:</w:t>
      </w:r>
    </w:p>
    <w:p>
      <w:r>
        <w:t>Mobile voice technology enables flexible communication, ensuring users can stay connected wherever they are, which is essential in today’s fast paced environment.</w:t>
      </w:r>
    </w:p>
    <w:p>
      <w:r>
        <w:br/>
        <w:t>--------------------------------------------------</w:t>
        <w:br/>
      </w:r>
    </w:p>
    <w:p>
      <w:pPr>
        <w:pStyle w:val="Heading2"/>
      </w:pPr>
      <w:r>
        <w:t>Modern Contact Center</w:t>
      </w:r>
    </w:p>
    <w:p>
      <w:pPr>
        <w:pStyle w:val="Heading3"/>
      </w:pPr>
      <w:r>
        <w:t>Definition:</w:t>
      </w:r>
    </w:p>
    <w:p>
      <w:r>
        <w:t>Definition: A modern contact center is an advanced facility that manages both inbound and outbound</w:t>
      </w:r>
    </w:p>
    <w:p>
      <w:pPr>
        <w:pStyle w:val="IntenseQuote"/>
      </w:pPr>
      <w:r>
        <w:t>More info: https://exotel.com/glossary/modern-contact-center/</w:t>
      </w:r>
    </w:p>
    <w:p>
      <w:pPr>
        <w:pStyle w:val="Heading3"/>
      </w:pPr>
      <w:r>
        <w:t>Definition:</w:t>
      </w:r>
    </w:p>
    <w:p>
      <w:r>
        <w:t>A modern contact center is an advanced facility that manages both inbound and outbound communications with clients across various channels, focusing on meeting and exceeding customer expectations.</w:t>
      </w:r>
    </w:p>
    <w:p>
      <w:pPr>
        <w:pStyle w:val="Heading3"/>
      </w:pPr>
      <w:r>
        <w:t>Key Elements of a Modern Contact Center:</w:t>
      </w:r>
    </w:p>
    <w:p>
      <w:r>
        <w:t>Customer Experience Focus:Prioritizes the overall customer journey to enhance satisfaction and loyalty.</w:t>
      </w:r>
    </w:p>
    <w:p>
      <w:r>
        <w:t>Omnichannel Communications:Facilitates seamless interactions across multiple channels, including phone, chat, email, and social media.</w:t>
      </w:r>
    </w:p>
    <w:p>
      <w:r>
        <w:t>Enhanced Staff Productivity: Implements tools and technologies that boost agent efficiency and performance.</w:t>
      </w:r>
    </w:p>
    <w:p>
      <w:r>
        <w:t>System Integration:Smoothly integrates various systems to operate as a unified solution.</w:t>
      </w:r>
    </w:p>
    <w:p>
      <w:r>
        <w:t>High Accessibility and Scalability:Ensures that the contact center can adapt to fluctuating demands and is accessible from different locations.</w:t>
      </w:r>
    </w:p>
    <w:p>
      <w:r>
        <w:t>Intelligent Performance Data:Leverages data analytics to monitor performance and improve service delivery.</w:t>
      </w:r>
    </w:p>
    <w:p>
      <w:pPr>
        <w:pStyle w:val="Heading3"/>
      </w:pPr>
      <w:r>
        <w:t>Why a Modern Contact Center Matters:</w:t>
      </w:r>
    </w:p>
    <w:p>
      <w:r>
        <w:t>Modern contact centers are essential for delivering seamless, personalized service that strengthens customer loyalty and drives business success. By centralizing customer interactions and utilizing AI driven analytics, these centers reduce wait times, streamline customer interactions, and adapt to preferences for self service and advanced digital interactions, ultimately enhancing the overall customer experience.</w:t>
      </w:r>
    </w:p>
    <w:p>
      <w:r>
        <w:br/>
        <w:t>--------------------------------------------------</w:t>
        <w:br/>
      </w:r>
    </w:p>
    <w:p>
      <w:pPr>
        <w:pStyle w:val="Heading2"/>
      </w:pPr>
      <w:r>
        <w:t>Multi Channel Contact Center</w:t>
      </w:r>
    </w:p>
    <w:p>
      <w:pPr>
        <w:pStyle w:val="Heading3"/>
      </w:pPr>
      <w:r>
        <w:t>Definition:</w:t>
      </w:r>
    </w:p>
    <w:p>
      <w:r>
        <w:t>Definition: A multichannel cloud contact center is a customer service solution where key infrastructure like</w:t>
      </w:r>
    </w:p>
    <w:p>
      <w:pPr>
        <w:pStyle w:val="IntenseQuote"/>
      </w:pPr>
      <w:r>
        <w:t>More info: https://exotel.com/glossary/multi-channel-contact-center/</w:t>
      </w:r>
    </w:p>
    <w:p>
      <w:pPr>
        <w:pStyle w:val="Heading3"/>
      </w:pPr>
      <w:r>
        <w:t>Definition:</w:t>
      </w:r>
    </w:p>
    <w:p>
      <w:r>
        <w:t>A multichannel cloud contact center is a customer service solution where key infrastructure like automatic call distributor (ACD) and interactive voice response (IVR) systems are hosted in the cloud by a vendor. It supports multiple communication channels, including phone, chat, email, and social media, offering greater flexibility than traditional phone centric call centers.</w:t>
      </w:r>
    </w:p>
    <w:p>
      <w:pPr>
        <w:pStyle w:val="Heading3"/>
      </w:pPr>
      <w:r>
        <w:t>Key Elements of a multi channel contact center:</w:t>
      </w:r>
    </w:p>
    <w:p>
      <w:r>
        <w:t>1. Cloud Based Infrastructure:The software is hosted in the cloud, providing advantages like cost efficiency, scalability, and ease of access for remote working.</w:t>
      </w:r>
    </w:p>
    <w:p>
      <w:r>
        <w:t>2. Multichannel Communication:Supports customer interactions across various channels such as phone, chat, email, and social media, allowing businesses to engage with customers on their preferred platforms.</w:t>
      </w:r>
    </w:p>
    <w:p>
      <w:r>
        <w:t>3. Operational Challenges:Multichannel systems often operate in silos, meaning interactions across different channels may not be integrated, potentially leading to inefficiencies and disjointed customer experiences.</w:t>
      </w:r>
    </w:p>
    <w:p>
      <w:pPr>
        <w:pStyle w:val="Heading3"/>
      </w:pPr>
      <w:r>
        <w:t>Why a Multichannel Cloud Contact Center Matters:</w:t>
      </w:r>
    </w:p>
    <w:p>
      <w:r>
        <w:t>Thecloud based nature of a multichannel contact centeroffers significant advantages in terms of cost efficiency and flexibility, especially for businesses with fluctuating contact volumes. It allows remote working, expanding the labor market and addressing recruitment challenges. However, the siloed nature of multichannel systems can result in fragmented customer experiences. To overcome this, businesses may consider moving towards an omnichannel approach, where all interactions are integrated seamlessly across platforms, leading to more cohesive and efficient customer service.</w:t>
      </w:r>
    </w:p>
    <w:p>
      <w:r>
        <w:br/>
        <w:t>--------------------------------------------------</w:t>
        <w:br/>
      </w:r>
    </w:p>
    <w:p>
      <w:pPr>
        <w:pStyle w:val="Heading2"/>
      </w:pPr>
      <w:r>
        <w:t>Omnichannel Cloud Call Center</w:t>
      </w:r>
    </w:p>
    <w:p>
      <w:pPr>
        <w:pStyle w:val="Heading3"/>
      </w:pPr>
      <w:r>
        <w:t>Definition:</w:t>
      </w:r>
    </w:p>
    <w:p>
      <w:r>
        <w:t>Definition: An omnichannel cloud call center is an integrated customer service solution that ensures a</w:t>
      </w:r>
    </w:p>
    <w:p>
      <w:pPr>
        <w:pStyle w:val="IntenseQuote"/>
      </w:pPr>
      <w:r>
        <w:t>More info: https://exotel.com/glossary/omnichannel-cloud-call-center/</w:t>
      </w:r>
    </w:p>
    <w:p>
      <w:pPr>
        <w:pStyle w:val="Heading3"/>
      </w:pPr>
      <w:r>
        <w:t>Definition:</w:t>
      </w:r>
    </w:p>
    <w:p>
      <w:r>
        <w:t>An omnichannel cloud call center is an integrated customer service solution that ensures a unified and consistent experience across all communication channels. Unlike traditional contact centers that manage interactions through separate, isolated channels, an omnichannel contact center synthesizes these platforms into a cohesive system.</w:t>
      </w:r>
    </w:p>
    <w:p>
      <w:pPr>
        <w:pStyle w:val="Heading3"/>
      </w:pPr>
      <w:r>
        <w:t>Key Elements of omnichannel cloud call center:</w:t>
      </w:r>
    </w:p>
    <w:p>
      <w:r>
        <w:t>1. Channel Integration:Combines multiple communication channels like phone, email, and live chat into a single platform, allowing for seamless transitions between channels without compromising interaction quality.</w:t>
      </w:r>
    </w:p>
    <w:p>
      <w:r>
        <w:t>2. Personalized Service:Provides agents with full conversational context, enabling them to offer tailored support based on a customer’s preferences and interaction history.</w:t>
      </w:r>
    </w:p>
    <w:p>
      <w:r>
        <w:t>3. Operational Efficiency:Streamlines processes by reducing repetitive tasks, improving agent productivity, and consolidating customer data for more informed decision making.</w:t>
      </w:r>
    </w:p>
    <w:p>
      <w:pPr>
        <w:pStyle w:val="Heading3"/>
      </w:pPr>
      <w:r>
        <w:t>Why an omnichannel cloud call center Matters:</w:t>
      </w:r>
    </w:p>
    <w:p>
      <w:r>
        <w:t>An omnichannel cloud call center enhances customer satisfaction and loyalty by offering a seamless, personalized experience across all channels. It allows customers to switch between platforms without losing context, ensuring consistent service. The integration of all communications onto a single platform simplifies operations and boosts agent efficiency, while the detailed customer insights gathered help businesses refine their strategies, further improving support quality and engagement. This holistic approach not only elevates the customer experience but also optimizes business performance. Learn more aboutomnichannel contact center here.</w:t>
      </w:r>
    </w:p>
    <w:p>
      <w:r>
        <w:br/>
        <w:t>--------------------------------------------------</w:t>
        <w:br/>
      </w:r>
    </w:p>
    <w:p>
      <w:pPr>
        <w:pStyle w:val="Heading2"/>
      </w:pPr>
      <w:r>
        <w:t>Omnichannel Cloud Contact Center</w:t>
      </w:r>
    </w:p>
    <w:p>
      <w:pPr>
        <w:pStyle w:val="Heading3"/>
      </w:pPr>
      <w:r>
        <w:t>Definition:</w:t>
      </w:r>
    </w:p>
    <w:p>
      <w:r>
        <w:t>Definition: An omnichannel cloud contact center provides a unified platform for managing customer interactions across</w:t>
      </w:r>
    </w:p>
    <w:p>
      <w:pPr>
        <w:pStyle w:val="IntenseQuote"/>
      </w:pPr>
      <w:r>
        <w:t>More info: https://exotel.com/glossary/omnichannel-cloud-contact-center/</w:t>
      </w:r>
    </w:p>
    <w:p>
      <w:pPr>
        <w:pStyle w:val="Heading3"/>
      </w:pPr>
      <w:r>
        <w:t>Definition:</w:t>
      </w:r>
    </w:p>
    <w:p>
      <w:r>
        <w:t>Anomnichannel cloud contact centerprovides a unified platform for managing customer interactions across multiple channels.</w:t>
      </w:r>
    </w:p>
    <w:p>
      <w:pPr>
        <w:pStyle w:val="Heading3"/>
      </w:pPr>
      <w:r>
        <w:t>Key Elements:</w:t>
      </w:r>
    </w:p>
    <w:p>
      <w:r>
        <w:t>Channel Integration:Seamlessly connects voice, chat, email, and social media interactions.</w:t>
      </w:r>
    </w:p>
    <w:p>
      <w:r>
        <w:t>Customer Data Accessibility:Agents can access all customer interactions in one place.Consistent Experience:Ensures customers receive the same level of service regardless of the channel used.</w:t>
      </w:r>
    </w:p>
    <w:p>
      <w:pPr>
        <w:pStyle w:val="Heading3"/>
      </w:pPr>
      <w:r>
        <w:t>Why an Omnichannel Cloud Contact Center Matters:</w:t>
      </w:r>
    </w:p>
    <w:p>
      <w:r>
        <w:t>This approach enhances customer satisfaction and loyalty by providing a seamless and cohesive experience throughout the customer journey.</w:t>
      </w:r>
    </w:p>
    <w:p>
      <w:r>
        <w:br/>
        <w:t>--------------------------------------------------</w:t>
        <w:br/>
      </w:r>
    </w:p>
    <w:p>
      <w:pPr>
        <w:pStyle w:val="Heading2"/>
      </w:pPr>
      <w:r>
        <w:t>Omnichannel Customer Experience</w:t>
      </w:r>
    </w:p>
    <w:p>
      <w:pPr>
        <w:pStyle w:val="Heading3"/>
      </w:pPr>
      <w:r>
        <w:t>Definition:</w:t>
      </w:r>
    </w:p>
    <w:p>
      <w:r>
        <w:t>Definition: An omnichannel customer experience is a seamless and integrated journey that spans multiple touchpoints</w:t>
      </w:r>
    </w:p>
    <w:p>
      <w:pPr>
        <w:pStyle w:val="IntenseQuote"/>
      </w:pPr>
      <w:r>
        <w:t>More info: https://exotel.com/glossary/omnichannel-customer-experience/</w:t>
      </w:r>
    </w:p>
    <w:p>
      <w:pPr>
        <w:pStyle w:val="Heading3"/>
      </w:pPr>
      <w:r>
        <w:t>Definition:</w:t>
      </w:r>
    </w:p>
    <w:p>
      <w:r>
        <w:t>Anomnichannel customer experienceis a seamless and integrated journey that spans multiple touchpoints throughout a customer’s interaction with a brand. It ensures consistency and personalization from the initial discovery to post sale support, allowing customers to transition effortlessly between channels while receiving a uniform level of service.</w:t>
      </w:r>
    </w:p>
    <w:p>
      <w:pPr>
        <w:pStyle w:val="Heading3"/>
      </w:pPr>
      <w:r>
        <w:t>Key Elements ofOmnichannel Customer Experience:</w:t>
      </w:r>
    </w:p>
    <w:p>
      <w:r>
        <w:t>1. Integrated Channels: Aligns all physical and digital channels, ensuring they work together cohesively.2. Consistency: Offers a consistent level of service and experience across different platforms.3. Personalization: Delivers personalized interactions that cater to individual customer preferences.4. Seamless Transition: Allows customers to start on one channel and continue on another without having to repeat information.5. Actionable Insights: Provides a unified view of customer interactions, offering valuable insights for marketing and service improvements.</w:t>
      </w:r>
    </w:p>
    <w:p>
      <w:pPr>
        <w:pStyle w:val="Heading3"/>
      </w:pPr>
      <w:r>
        <w:t>Why the Omnichannel Customer Experience Matters:</w:t>
      </w:r>
    </w:p>
    <w:p>
      <w:r>
        <w:t>– Reduces Customer Effort: Simplifies interactions by eliminating the need to repeat information, enhancing convenience.– Increases Engagement: Offers 24/7 engagement across preferred channels, improving customer satisfaction.– Boosts Loyalty and Retention: Personalized interactions strengthen customer loyalty, increasing retention rates.– Drives Revenue: Enhanced experiences lead to greater customer retention, which ultimately drives higher revenue.– Informed Strategy: Unified insights from customer interactions help refine marketing strategies and improve service delivery.</w:t>
      </w:r>
    </w:p>
    <w:p>
      <w:r>
        <w:br/>
        <w:t>--------------------------------------------------</w:t>
        <w:br/>
      </w:r>
    </w:p>
    <w:p>
      <w:pPr>
        <w:pStyle w:val="Heading2"/>
      </w:pPr>
      <w:r>
        <w:t>Omnichannel Customer Journey</w:t>
      </w:r>
    </w:p>
    <w:p>
      <w:pPr>
        <w:pStyle w:val="Heading3"/>
      </w:pPr>
      <w:r>
        <w:t>Definition:</w:t>
      </w:r>
    </w:p>
    <w:p>
      <w:r>
        <w:t>Definition: An omnichannel customer journey refers to the seamless experience a customer has when interacting</w:t>
      </w:r>
    </w:p>
    <w:p>
      <w:pPr>
        <w:pStyle w:val="IntenseQuote"/>
      </w:pPr>
      <w:r>
        <w:t>More info: https://exotel.com/glossary/omnichannel-customer-journey/</w:t>
      </w:r>
    </w:p>
    <w:p>
      <w:pPr>
        <w:pStyle w:val="Heading3"/>
      </w:pPr>
      <w:r>
        <w:t>Definition:</w:t>
      </w:r>
    </w:p>
    <w:p>
      <w:r>
        <w:t>An omnichannel customer journey refers to the seamless experience a customer has when interacting with a business across multiple channels and touchpoints. This approach ensures that regardless of where a customer first engages with the brand—whether through an advertisement, website, SMS, email, blogs, or social media—their journey remains cohesive and uninterrupted.</w:t>
      </w:r>
    </w:p>
    <w:p>
      <w:pPr>
        <w:pStyle w:val="Heading3"/>
      </w:pPr>
      <w:r>
        <w:t>Key Elements:</w:t>
      </w:r>
    </w:p>
    <w:p>
      <w:r>
        <w:t>1. Cross Channel Integration:Ensures a unified and consistent experience across all platforms, from advertisements and websites to SMS, email, social media, and more.</w:t>
      </w:r>
    </w:p>
    <w:p>
      <w:r>
        <w:t>2. Customer Centric Approach:Engages customers on their preferred communication channels, maintaining the same level of quality and interaction throughout.</w:t>
      </w:r>
    </w:p>
    <w:p>
      <w:r>
        <w:t>3. Comprehensive Journey Support:Supports customers from the discovery and research phase through purchase and into post purchase support, enhancing overall satisfaction.</w:t>
      </w:r>
    </w:p>
    <w:p>
      <w:pPr>
        <w:pStyle w:val="Heading3"/>
      </w:pPr>
      <w:r>
        <w:t>Why an Omnichannel Customer Journey Matters:</w:t>
      </w:r>
    </w:p>
    <w:p>
      <w:r>
        <w:t>An omnichannel strategy eliminates any disconnect between different platforms, delivering a unified brand experience that keeps customers engaged at every stage of their journey. This approach is crucial in modern digital marketing as it allows businesses to engage customers on their preferred channels, offering continuity from discovery through post purchase support. By doing so, companies can increase customer satisfaction, foster loyalty, and improve retention rates, ultimately leading to stronger long term relationships and business growth.</w:t>
      </w:r>
    </w:p>
    <w:p>
      <w:r>
        <w:br/>
        <w:t>--------------------------------------------------</w:t>
        <w:br/>
      </w:r>
    </w:p>
    <w:p>
      <w:pPr>
        <w:pStyle w:val="Heading2"/>
      </w:pPr>
      <w:r>
        <w:t>Omnichannel Customer Service</w:t>
      </w:r>
    </w:p>
    <w:p>
      <w:pPr>
        <w:pStyle w:val="Heading3"/>
      </w:pPr>
      <w:r>
        <w:t>Definition:</w:t>
      </w:r>
    </w:p>
    <w:p>
      <w:r>
        <w:t>Definition: Omni channel customer service integrates multiple communication channels into a single, cohesive system to deliver</w:t>
      </w:r>
    </w:p>
    <w:p>
      <w:pPr>
        <w:pStyle w:val="IntenseQuote"/>
      </w:pPr>
      <w:r>
        <w:t>More info: https://exotel.com/glossary/omnichannel-customer-service/</w:t>
      </w:r>
    </w:p>
    <w:p>
      <w:pPr>
        <w:pStyle w:val="Heading3"/>
      </w:pPr>
      <w:r>
        <w:t>Definition:</w:t>
      </w:r>
    </w:p>
    <w:p>
      <w:r>
        <w:t>Omni channel customer serviceintegrates multiple communication channels into a single, cohesive system to deliver a hassle free customer experience. By consolidating all customer interactions, from emails to phone calls, service agents can offer more effective and efficient support.</w:t>
      </w:r>
    </w:p>
    <w:p>
      <w:pPr>
        <w:pStyle w:val="Heading3"/>
      </w:pPr>
      <w:r>
        <w:t>Key Elements of Omnichannel Customer Service:</w:t>
      </w:r>
    </w:p>
    <w:p>
      <w:r>
        <w:t>1. Unified Communication Channels: Centralizes different touchpoints into one system for a seamless experience.</w:t>
      </w:r>
    </w:p>
    <w:p>
      <w:r>
        <w:t>2. Consistency Across Interactions: Ensures continuity, allowing customers to switch channels without repeating information.</w:t>
      </w:r>
    </w:p>
    <w:p>
      <w:r>
        <w:t>3. Enhanced Personalization: Uses customer data to tailor experiences and anticipate needs.</w:t>
      </w:r>
    </w:p>
    <w:p>
      <w:pPr>
        <w:pStyle w:val="Heading3"/>
      </w:pPr>
      <w:r>
        <w:t>Why Omnichannel Customer Service Matters:</w:t>
      </w:r>
    </w:p>
    <w:p>
      <w:r>
        <w:t>A unified omni channel system boosts customer satisfaction by offering seamless and efficient support. This fosters loyalty, increases retention, and enhances the overall customer experience, which in turn leads to business growth and stronger customer relationships.</w:t>
      </w:r>
    </w:p>
    <w:p>
      <w:r>
        <w:br/>
        <w:t>--------------------------------------------------</w:t>
        <w:br/>
      </w:r>
    </w:p>
    <w:p>
      <w:pPr>
        <w:pStyle w:val="Heading2"/>
      </w:pPr>
      <w:r>
        <w:t>Outbound Call Center</w:t>
      </w:r>
    </w:p>
    <w:p>
      <w:pPr>
        <w:pStyle w:val="Heading3"/>
      </w:pPr>
      <w:r>
        <w:t>Definition:</w:t>
      </w:r>
    </w:p>
    <w:p>
      <w:r>
        <w:t>Definition: An outbound call center is a dedicated operation where agents primarily make outgoing calls</w:t>
      </w:r>
    </w:p>
    <w:p>
      <w:pPr>
        <w:pStyle w:val="IntenseQuote"/>
      </w:pPr>
      <w:r>
        <w:t>More info: https://exotel.com/glossary/outbound-call-center/</w:t>
      </w:r>
    </w:p>
    <w:p>
      <w:pPr>
        <w:pStyle w:val="Heading3"/>
      </w:pPr>
      <w:r>
        <w:t>Definition:</w:t>
      </w:r>
    </w:p>
    <w:p>
      <w:r>
        <w:t>An outbound call center is a dedicated operation where agents primarily make outgoing calls for various business purposes. While commonly associated with cold calling for lead generation, outbound call centers also perform functions such as market research, follow up calls to existing customers, and promotional activities. Some outbound call centers handle only outgoing calls, while others offer a blend of inbound and outbound services, including customer support and help desks.</w:t>
      </w:r>
    </w:p>
    <w:p>
      <w:pPr>
        <w:pStyle w:val="Heading3"/>
      </w:pPr>
      <w:r>
        <w:t>Key Elements of outbound call center</w:t>
      </w:r>
    </w:p>
    <w:p>
      <w:r>
        <w:t>Outbound Focus:Agents primarily make outgoing calls for lead generation, sales, market research, and customer follow ups.</w:t>
      </w:r>
    </w:p>
    <w:p>
      <w:r>
        <w:t>Versatile Operations:Outbound centers handle diverse tasks like debt collection, telesales, telemarketing, and appointment setting.</w:t>
      </w:r>
    </w:p>
    <w:p>
      <w:r>
        <w:t>Sector Specific Applications:Used by organizations across industries for objectives such as sales, research, and customer engagement.</w:t>
      </w:r>
    </w:p>
    <w:p>
      <w:r>
        <w:t>Multi Function Capability:Some centers combine inbound and outbound responsibilities, extending their role to customer support.</w:t>
      </w:r>
    </w:p>
    <w:p>
      <w:r>
        <w:t>Direct Sales and Engagement:Telesales and telemarketing allow for direct communication with prospects and customers, fostering engagement.</w:t>
      </w:r>
    </w:p>
    <w:p>
      <w:pPr>
        <w:pStyle w:val="Heading3"/>
      </w:pPr>
      <w:r>
        <w:t>Why outbound call center Matters:</w:t>
      </w:r>
    </w:p>
    <w:p>
      <w:r>
        <w:t>Outbound call centers are crucial for businesses looking to drive sales, conduct research, and maintain proactive customer engagement. They provide organizations with a direct channel to interact with customers and prospects, offering opportunities for lead generation, relationship building, and market analysis. The versatility of outbound call centers allows businesses to pursue multiple objectives—from debt recovery to product promotion—while efficiently managing customer outreach and support. This makes them a valuable asset for improving customer retention, increasing sales, and gaining market insights.</w:t>
      </w:r>
    </w:p>
    <w:p>
      <w:r>
        <w:br/>
        <w:t>--------------------------------------------------</w:t>
        <w:br/>
      </w:r>
    </w:p>
    <w:p>
      <w:pPr>
        <w:pStyle w:val="Heading2"/>
      </w:pPr>
      <w:r>
        <w:t>Outbound IVR (Interactive Voice Response)</w:t>
      </w:r>
    </w:p>
    <w:p>
      <w:pPr>
        <w:pStyle w:val="Heading3"/>
      </w:pPr>
      <w:r>
        <w:t>Definition:</w:t>
      </w:r>
    </w:p>
    <w:p>
      <w:r>
        <w:t>Definition: Outbound IVR refers to automated systems that send pre recorded messages or alerts to customers</w:t>
      </w:r>
    </w:p>
    <w:p>
      <w:pPr>
        <w:pStyle w:val="IntenseQuote"/>
      </w:pPr>
      <w:r>
        <w:t>More info: https://exotel.com/glossary/outbound-interactive-voice-response/</w:t>
      </w:r>
    </w:p>
    <w:p>
      <w:pPr>
        <w:pStyle w:val="Heading3"/>
      </w:pPr>
      <w:r>
        <w:t>Definition:</w:t>
      </w:r>
    </w:p>
    <w:p>
      <w:r>
        <w:t>Outbound IVRrefers to automated systems that send pre recorded messages or alerts to customers via phone calls, texts, or emails.</w:t>
      </w:r>
    </w:p>
    <w:p>
      <w:pPr>
        <w:pStyle w:val="Heading3"/>
      </w:pPr>
      <w:r>
        <w:t>Key Elements:</w:t>
      </w:r>
    </w:p>
    <w:p>
      <w:r>
        <w:t>Proactive Communication:Keeps customers informed about appointments, reminders, or updates.</w:t>
      </w:r>
    </w:p>
    <w:p>
      <w:r>
        <w:t>Customization:Messages can be tailored based on customer preferences and history.</w:t>
      </w:r>
    </w:p>
    <w:p>
      <w:r>
        <w:t>Multichannel Reach:Can operate across different communication platforms.</w:t>
      </w:r>
    </w:p>
    <w:p>
      <w:pPr>
        <w:pStyle w:val="Heading3"/>
      </w:pPr>
      <w:r>
        <w:t>Why Outbound IVR Matters:</w:t>
      </w:r>
    </w:p>
    <w:p>
      <w:r>
        <w:t>This technology enhances customer engagement by delivering timely information and ensuring effective communication between businesses and their customers.</w:t>
      </w:r>
    </w:p>
    <w:p>
      <w:r>
        <w:br/>
        <w:t>--------------------------------------------------</w:t>
        <w:br/>
      </w:r>
    </w:p>
    <w:p>
      <w:pPr>
        <w:pStyle w:val="Heading2"/>
      </w:pPr>
      <w:r>
        <w:t>Performance Management System</w:t>
      </w:r>
    </w:p>
    <w:p>
      <w:pPr>
        <w:pStyle w:val="Heading3"/>
      </w:pPr>
      <w:r>
        <w:t>Definition:</w:t>
      </w:r>
    </w:p>
    <w:p>
      <w:r>
        <w:t>Definition: A performance management system is a vital tool utilized by HR teams to evaluate</w:t>
      </w:r>
    </w:p>
    <w:p>
      <w:pPr>
        <w:pStyle w:val="IntenseQuote"/>
      </w:pPr>
      <w:r>
        <w:t>More info: https://exotel.com/glossary/performance-management-system/</w:t>
      </w:r>
    </w:p>
    <w:p>
      <w:pPr>
        <w:pStyle w:val="Heading3"/>
      </w:pPr>
      <w:r>
        <w:t>Definition:</w:t>
      </w:r>
    </w:p>
    <w:p>
      <w:r>
        <w:t>A performance management system is a vital tool utilized by HR teams to evaluate and enhance employee performance in alignment with organizational goals.</w:t>
      </w:r>
    </w:p>
    <w:p>
      <w:pPr>
        <w:pStyle w:val="Heading3"/>
      </w:pPr>
      <w:r>
        <w:t>Key Elements of a Performance Management System:</w:t>
      </w:r>
    </w:p>
    <w:p>
      <w:r>
        <w:t>Appraisals and Development:Includes performance appraisals and development initiatives to align individual achievements with broader business objectives.</w:t>
      </w:r>
    </w:p>
    <w:p>
      <w:r>
        <w:t>Structured HR Operations:Facilitates consistent HR processes that support critical decisions regarding promotions, compensation, and layoffs.</w:t>
      </w:r>
    </w:p>
    <w:p>
      <w:r>
        <w:t>Regular Feedback:Boosts employee performance through ongoing feedback and tailored training plans.</w:t>
      </w:r>
    </w:p>
    <w:p>
      <w:r>
        <w:t>Ongoing Goal Reviews:Allows for quick adjustments based on continuous goal assessments.</w:t>
      </w:r>
    </w:p>
    <w:p>
      <w:r>
        <w:t>Enhanced Communication:Improves communication and transparency within the organization.</w:t>
      </w:r>
    </w:p>
    <w:p>
      <w:pPr>
        <w:pStyle w:val="Heading3"/>
      </w:pPr>
      <w:r>
        <w:t>Why Performance Management Systems Matter:</w:t>
      </w:r>
    </w:p>
    <w:p>
      <w:r>
        <w:t>Performance management systems are crucial for improving organizational efficiency and fostering employee growth. By aligning individual performance with strategic targets, these systems help organizations achieve their goals while enhancing employee satisfaction and productivity.</w:t>
      </w:r>
    </w:p>
    <w:p>
      <w:r>
        <w:br/>
        <w:t>--------------------------------------------------</w:t>
        <w:br/>
      </w:r>
    </w:p>
    <w:p>
      <w:pPr>
        <w:pStyle w:val="Heading2"/>
      </w:pPr>
      <w:r>
        <w:t>Predictive Dialing</w:t>
      </w:r>
    </w:p>
    <w:p>
      <w:pPr>
        <w:pStyle w:val="Heading3"/>
      </w:pPr>
      <w:r>
        <w:t>Definition:</w:t>
      </w:r>
    </w:p>
    <w:p>
      <w:r>
        <w:t>Definition: Predictive dialing is an automated dialing technology that anticipates when an agent will be</w:t>
      </w:r>
    </w:p>
    <w:p>
      <w:pPr>
        <w:pStyle w:val="IntenseQuote"/>
      </w:pPr>
      <w:r>
        <w:t>More info: https://exotel.com/glossary/predictive-dialing/</w:t>
      </w:r>
    </w:p>
    <w:p>
      <w:pPr>
        <w:pStyle w:val="Heading3"/>
      </w:pPr>
      <w:r>
        <w:t>Definition:</w:t>
      </w:r>
    </w:p>
    <w:p>
      <w:r>
        <w:t>Predictive dialing is an automated dialing technology that anticipates when an agent will be available and dials multiple numbers simultaneously.</w:t>
      </w:r>
    </w:p>
    <w:p>
      <w:pPr>
        <w:pStyle w:val="Heading3"/>
      </w:pPr>
      <w:r>
        <w:t>Key Elements:</w:t>
      </w:r>
    </w:p>
    <w:p>
      <w:r>
        <w:t>Maximized Efficiency:Connects agents only to answered calls, minimizing downtime.</w:t>
      </w:r>
    </w:p>
    <w:p>
      <w:r>
        <w:t>Lead Management:Automatically skips unanswered or busy calls, allowing for better lead handling.</w:t>
      </w:r>
    </w:p>
    <w:p>
      <w:r>
        <w:t>Analytics Integration:Often includes reporting features to assess performance metrics.</w:t>
      </w:r>
    </w:p>
    <w:p>
      <w:pPr>
        <w:pStyle w:val="Heading3"/>
      </w:pPr>
      <w:r>
        <w:t>Why Predictive Dialing Matters:</w:t>
      </w:r>
    </w:p>
    <w:p>
      <w:r>
        <w:t>This technology significantly enhances agent productivity by ensuring they spend more time on calls with customers rather than on dialing numbers, ultimately leading to increased sales opportunities and improved customer engagement.</w:t>
      </w:r>
    </w:p>
    <w:p>
      <w:r>
        <w:br/>
        <w:t>--------------------------------------------------</w:t>
        <w:br/>
      </w:r>
    </w:p>
    <w:p>
      <w:pPr>
        <w:pStyle w:val="Heading2"/>
      </w:pPr>
      <w:r>
        <w:t>Private Branch Exchange (PBX)</w:t>
      </w:r>
    </w:p>
    <w:p>
      <w:pPr>
        <w:pStyle w:val="Heading3"/>
      </w:pPr>
      <w:r>
        <w:t>Definition:</w:t>
      </w:r>
    </w:p>
    <w:p>
      <w:r>
        <w:t>Definition: Private Branch Exchange (PBX) is an internal phone system that manages incoming and outgoing</w:t>
      </w:r>
    </w:p>
    <w:p>
      <w:pPr>
        <w:pStyle w:val="IntenseQuote"/>
      </w:pPr>
      <w:r>
        <w:t>More info: https://exotel.com/glossary/private-branch-exchange/</w:t>
      </w:r>
    </w:p>
    <w:p>
      <w:pPr>
        <w:pStyle w:val="Heading3"/>
      </w:pPr>
      <w:r>
        <w:t>Definition:</w:t>
      </w:r>
    </w:p>
    <w:p>
      <w:r>
        <w:t>Private Branch Exchange (PBX) is an internal phone system that manages incoming and outgoing calls within an organization.</w:t>
      </w:r>
    </w:p>
    <w:p>
      <w:pPr>
        <w:pStyle w:val="Heading3"/>
      </w:pPr>
      <w:r>
        <w:t>Key Elements:</w:t>
      </w:r>
    </w:p>
    <w:p>
      <w:r>
        <w:t>Call Management:Connects multiple phone lines to a single network, allowing for efficient call handling.</w:t>
      </w:r>
    </w:p>
    <w:p>
      <w:r>
        <w:t>Feature Set:Provides features like call forwarding, voicemail, and conferencing.</w:t>
      </w:r>
    </w:p>
    <w:p>
      <w:r>
        <w:t>Cost Savings:Reduces the cost of external phone lines by managing calls internally.</w:t>
      </w:r>
    </w:p>
    <w:p>
      <w:pPr>
        <w:pStyle w:val="Heading3"/>
      </w:pPr>
      <w:r>
        <w:t>Why PBX Matters:</w:t>
      </w:r>
    </w:p>
    <w:p>
      <w:r>
        <w:t>PBX systems enhance communication efficiency within organizations, improving overall connectivity and collaboration.</w:t>
      </w:r>
    </w:p>
    <w:p>
      <w:r>
        <w:br/>
        <w:t>--------------------------------------------------</w:t>
        <w:br/>
      </w:r>
    </w:p>
    <w:p>
      <w:pPr>
        <w:pStyle w:val="Heading2"/>
      </w:pPr>
      <w:r>
        <w:t>Quality Management Calibration</w:t>
      </w:r>
    </w:p>
    <w:p>
      <w:pPr>
        <w:pStyle w:val="Heading3"/>
      </w:pPr>
      <w:r>
        <w:t>Definition:</w:t>
      </w:r>
    </w:p>
    <w:p>
      <w:r>
        <w:t>Definition: Quality management calibration is a process in call centers that ensures consistent evaluation and</w:t>
      </w:r>
    </w:p>
    <w:p>
      <w:pPr>
        <w:pStyle w:val="IntenseQuote"/>
      </w:pPr>
      <w:r>
        <w:t>More info: https://exotel.com/glossary/quality-management-calibration/</w:t>
      </w:r>
    </w:p>
    <w:p>
      <w:pPr>
        <w:pStyle w:val="Heading3"/>
      </w:pPr>
      <w:r>
        <w:t>Definition:</w:t>
      </w:r>
    </w:p>
    <w:p>
      <w:r>
        <w:t>Quality management calibration is a process in call centers that ensures consistent evaluation and feedback of customer service interactions.</w:t>
      </w:r>
    </w:p>
    <w:p>
      <w:pPr>
        <w:pStyle w:val="Heading3"/>
      </w:pPr>
      <w:r>
        <w:t>Key Elements:</w:t>
      </w:r>
    </w:p>
    <w:p>
      <w:r>
        <w:t>Standardized Evaluation:Reviews calls against predefined quality criteria.</w:t>
      </w:r>
    </w:p>
    <w:p>
      <w:r>
        <w:t>Team Collaboration:Engages quality teams in discussing evaluation results and improving standards.</w:t>
      </w:r>
    </w:p>
    <w:p>
      <w:r>
        <w:t>Continuous Improvement:Identifies training needs and areas for agent development.</w:t>
      </w:r>
    </w:p>
    <w:p>
      <w:pPr>
        <w:pStyle w:val="Heading3"/>
      </w:pPr>
      <w:r>
        <w:t>Why Quality Management Calibration Matters:</w:t>
      </w:r>
    </w:p>
    <w:p>
      <w:r>
        <w:t>Effective calibration enhances service quality by ensuring consistent performance standards, contributing to improved customer satisfaction and operational efficiency.</w:t>
      </w:r>
    </w:p>
    <w:p>
      <w:r>
        <w:br/>
        <w:t>--------------------------------------------------</w:t>
        <w:br/>
      </w:r>
    </w:p>
    <w:p>
      <w:pPr>
        <w:pStyle w:val="Heading2"/>
      </w:pPr>
      <w:r>
        <w:t>Real Time Adherence (RTA)</w:t>
      </w:r>
    </w:p>
    <w:p>
      <w:pPr>
        <w:pStyle w:val="Heading3"/>
      </w:pPr>
      <w:r>
        <w:t>Definition:</w:t>
      </w:r>
    </w:p>
    <w:p>
      <w:r>
        <w:t>Definition: Real time adherence is a monitoring process that compares an agent’s scheduled activities with their</w:t>
      </w:r>
    </w:p>
    <w:p>
      <w:pPr>
        <w:pStyle w:val="IntenseQuote"/>
      </w:pPr>
      <w:r>
        <w:t>More info: https://exotel.com/glossary/real-time-adherence/</w:t>
      </w:r>
    </w:p>
    <w:p>
      <w:pPr>
        <w:pStyle w:val="Heading3"/>
      </w:pPr>
      <w:r>
        <w:t>Definition:</w:t>
      </w:r>
    </w:p>
    <w:p>
      <w:r>
        <w:t>Real time adherence is a monitoring process that compares an agent’s scheduled activities with their actual activities during their shift.</w:t>
      </w:r>
    </w:p>
    <w:p>
      <w:pPr>
        <w:pStyle w:val="Heading3"/>
      </w:pPr>
      <w:r>
        <w:t>Key Elements:</w:t>
      </w:r>
    </w:p>
    <w:p>
      <w:r>
        <w:t>Performance Monitoring:Tracks whether agents are following their assigned schedules.</w:t>
      </w:r>
    </w:p>
    <w:p>
      <w:r>
        <w:t>Immediate Feedback:Enables supervisors to provide real time guidance and support.</w:t>
      </w:r>
    </w:p>
    <w:p>
      <w:r>
        <w:t>Operational Efficiency:Helps manage resources and adjust staffing based on current demand.</w:t>
      </w:r>
    </w:p>
    <w:p>
      <w:pPr>
        <w:pStyle w:val="Heading3"/>
      </w:pPr>
      <w:r>
        <w:t>Why Real Time Adherence Matters:</w:t>
      </w:r>
    </w:p>
    <w:p>
      <w:r>
        <w:t>This process ensures that agents are available when needed, minimizing customer wait times and improving overall service quality.</w:t>
      </w:r>
    </w:p>
    <w:p>
      <w:r>
        <w:br/>
        <w:t>--------------------------------------------------</w:t>
        <w:br/>
      </w:r>
    </w:p>
    <w:p>
      <w:pPr>
        <w:pStyle w:val="Heading2"/>
      </w:pPr>
      <w:r>
        <w:t>Sentiment Analysis</w:t>
      </w:r>
    </w:p>
    <w:p>
      <w:pPr>
        <w:pStyle w:val="Heading3"/>
      </w:pPr>
      <w:r>
        <w:t>Definition:</w:t>
      </w:r>
    </w:p>
    <w:p>
      <w:r>
        <w:t>Definition: Sentiment analysis is a method used to evaluate the tone of written or spoken</w:t>
      </w:r>
    </w:p>
    <w:p>
      <w:pPr>
        <w:pStyle w:val="IntenseQuote"/>
      </w:pPr>
      <w:r>
        <w:t>More info: https://exotel.com/glossary/sentiment-analysis/</w:t>
      </w:r>
    </w:p>
    <w:p>
      <w:pPr>
        <w:pStyle w:val="Heading3"/>
      </w:pPr>
      <w:r>
        <w:t>Definition:</w:t>
      </w:r>
    </w:p>
    <w:p>
      <w:r>
        <w:t>Sentiment analysis is a method used to evaluate the tone of written or spoken language, determining whether the sentiment is positive, negative, or neutral and to what extent.</w:t>
      </w:r>
    </w:p>
    <w:p>
      <w:pPr>
        <w:pStyle w:val="Heading3"/>
      </w:pPr>
      <w:r>
        <w:t>Key Elements of Sentiment Analysis:</w:t>
      </w:r>
    </w:p>
    <w:p>
      <w:r>
        <w:t>Customer Experience Insights:Crucial for understanding customer experiences and perceptions based on feedback from online reviews, social media comments, and market research surveys.</w:t>
      </w:r>
    </w:p>
    <w:p>
      <w:r>
        <w:t>Text Mining:A branch of text mining that extracts useful information from various text sources.</w:t>
      </w:r>
    </w:p>
    <w:p>
      <w:r>
        <w:t>Natural Language Processing (NLP):Utilizes NLP to assign sentiment scores to text, such as 1 for negative and +1 for positive sentiments.</w:t>
      </w:r>
    </w:p>
    <w:p>
      <w:r>
        <w:t>Data Processing Capability:Modern sentiment analysis tools, powered by algorithms, can process large volumes of data with high consistency and accuracy.</w:t>
      </w:r>
    </w:p>
    <w:p>
      <w:pPr>
        <w:pStyle w:val="Heading3"/>
      </w:pPr>
      <w:r>
        <w:t>Why Sentiment Analysis Matters:</w:t>
      </w:r>
    </w:p>
    <w:p>
      <w:r>
        <w:t>Sentiment analysis is essential for businesses to gauge public sentiment about their products, services, and overall brand image. By understanding customer sentiment, organizations can make informed decisions, improve customer experiences, and enhance their marketing strategies, ultimately driving customer satisfaction and loyalty.</w:t>
      </w:r>
    </w:p>
    <w:p>
      <w:r>
        <w:br/>
        <w:t>--------------------------------------------------</w:t>
        <w:br/>
      </w:r>
    </w:p>
    <w:p>
      <w:pPr>
        <w:pStyle w:val="Heading2"/>
      </w:pPr>
      <w:r>
        <w:t>Softphone</w:t>
      </w:r>
    </w:p>
    <w:p>
      <w:pPr>
        <w:pStyle w:val="Heading3"/>
      </w:pPr>
      <w:r>
        <w:t>Definition:</w:t>
      </w:r>
    </w:p>
    <w:p>
      <w:r>
        <w:t>Definition: A softphone is a software based phone system that allows users to make phone calls</w:t>
      </w:r>
    </w:p>
    <w:p>
      <w:pPr>
        <w:pStyle w:val="IntenseQuote"/>
      </w:pPr>
      <w:r>
        <w:t>More info: https://exotel.com/glossary/softphone/</w:t>
      </w:r>
    </w:p>
    <w:p>
      <w:pPr>
        <w:pStyle w:val="Heading3"/>
      </w:pPr>
      <w:r>
        <w:t>Definition:</w:t>
      </w:r>
    </w:p>
    <w:p>
      <w:r>
        <w:t>A softphone is a software based phone system that allows users to make phone calls over the internet without needing physical hardware.</w:t>
      </w:r>
    </w:p>
    <w:p>
      <w:pPr>
        <w:pStyle w:val="Heading3"/>
      </w:pPr>
      <w:r>
        <w:t>Key Elements of Softphones:</w:t>
      </w:r>
    </w:p>
    <w:p>
      <w:r>
        <w:t>Device Compatibility:Softphones can be installed on various devices, including desktops and mobile phones.</w:t>
      </w:r>
    </w:p>
    <w:p>
      <w:r>
        <w:t>Advanced Features:They offer functionalities such as video calling, click to dial capabilities, call recording, visual voicemail management, team messaging, and SMS.</w:t>
      </w:r>
    </w:p>
    <w:p>
      <w:pPr>
        <w:pStyle w:val="Heading3"/>
      </w:pPr>
      <w:r>
        <w:t>Why Softphones Matter:</w:t>
      </w:r>
    </w:p>
    <w:p>
      <w:r>
        <w:t>Softphones play a crucial role in modern unified communications by providing flexible solutions that adapt to evolving business communication needs. Their versatility enables seamless communication management from anywhere, enhancing business flexibility and connectivity while reducing the reliance on traditional office setups.</w:t>
      </w:r>
    </w:p>
    <w:p>
      <w:r>
        <w:br/>
        <w:t>--------------------------------------------------</w:t>
        <w:br/>
      </w:r>
    </w:p>
    <w:p>
      <w:pPr>
        <w:pStyle w:val="Heading2"/>
      </w:pPr>
      <w:r>
        <w:t>Software as a Service (SaaS)</w:t>
      </w:r>
    </w:p>
    <w:p>
      <w:pPr>
        <w:pStyle w:val="Heading3"/>
      </w:pPr>
      <w:r>
        <w:t>Definition:</w:t>
      </w:r>
    </w:p>
    <w:p>
      <w:r>
        <w:t>Definition: Software as a Service (SaaS) is a cloud based software distribution model where applications are</w:t>
      </w:r>
    </w:p>
    <w:p>
      <w:pPr>
        <w:pStyle w:val="IntenseQuote"/>
      </w:pPr>
      <w:r>
        <w:t>More info: https://exotel.com/glossary/software-as-a-service/</w:t>
      </w:r>
    </w:p>
    <w:p>
      <w:pPr>
        <w:pStyle w:val="Heading3"/>
      </w:pPr>
      <w:r>
        <w:t>Definition:</w:t>
      </w:r>
    </w:p>
    <w:p>
      <w:r>
        <w:t>Software as a Service (SaaS) is a cloud based software distribution model where applications are hosted on remote servers and accessed via the internet.</w:t>
      </w:r>
    </w:p>
    <w:p>
      <w:pPr>
        <w:pStyle w:val="Heading3"/>
      </w:pPr>
      <w:r>
        <w:t>Key Elements:</w:t>
      </w:r>
    </w:p>
    <w:p>
      <w:r>
        <w:t>Accessibility:Users can access software applications from anywhere with an internet connection.</w:t>
      </w:r>
    </w:p>
    <w:p>
      <w:r>
        <w:t>Subscription Based:Typically offered on a subscription basis, allowing businesses to pay for what they use.</w:t>
      </w:r>
    </w:p>
    <w:p>
      <w:r>
        <w:t>Automatic Updates:Providers manage software updates and maintenance, reducing the IT burden on businesses.</w:t>
      </w:r>
    </w:p>
    <w:p>
      <w:pPr>
        <w:pStyle w:val="Heading3"/>
      </w:pPr>
      <w:r>
        <w:t>Why SaaS Matters:</w:t>
      </w:r>
    </w:p>
    <w:p>
      <w:r>
        <w:t>SaaS solutions provide flexibility and scalability, enabling organizations to adopt software quickly without heavy upfront costs, promoting innovation and efficiency.</w:t>
      </w:r>
    </w:p>
    <w:p>
      <w:r>
        <w:br/>
        <w:t>--------------------------------------------------</w:t>
        <w:br/>
      </w:r>
    </w:p>
    <w:p>
      <w:pPr>
        <w:pStyle w:val="Heading2"/>
      </w:pPr>
      <w:r>
        <w:t>Speech Analytics</w:t>
      </w:r>
    </w:p>
    <w:p>
      <w:pPr>
        <w:pStyle w:val="Heading3"/>
      </w:pPr>
      <w:r>
        <w:t>Definition:</w:t>
      </w:r>
    </w:p>
    <w:p>
      <w:r>
        <w:t>Definition: Speech analytics involves the analysis of recorded calls to extract valuable insights regarding customer</w:t>
      </w:r>
    </w:p>
    <w:p>
      <w:pPr>
        <w:pStyle w:val="IntenseQuote"/>
      </w:pPr>
      <w:r>
        <w:t>More info: https://exotel.com/glossary/speech-analytics/</w:t>
      </w:r>
    </w:p>
    <w:p>
      <w:pPr>
        <w:pStyle w:val="Heading3"/>
      </w:pPr>
      <w:r>
        <w:t>Definition:</w:t>
      </w:r>
    </w:p>
    <w:p>
      <w:r>
        <w:t>Speech analytics involves the analysis of recorded calls to extract valuable insights regarding customer interactions and sentiments</w:t>
      </w:r>
    </w:p>
    <w:p>
      <w:pPr>
        <w:pStyle w:val="Heading3"/>
      </w:pPr>
      <w:r>
        <w:t>Key Elements:</w:t>
      </w:r>
    </w:p>
    <w:p>
      <w:r>
        <w:t>Data Extraction:Converts spoken words into text for analysis.Sentiment Analysis:Identifies customer emotions and trends through vocal characteristics.</w:t>
      </w:r>
    </w:p>
    <w:p>
      <w:r>
        <w:t>Performance Improvement:Provides actionable insights for training and coaching agents.</w:t>
      </w:r>
    </w:p>
    <w:p>
      <w:pPr>
        <w:pStyle w:val="Heading3"/>
      </w:pPr>
      <w:r>
        <w:t>Why Speech Analytics Matters:</w:t>
      </w:r>
    </w:p>
    <w:p>
      <w:r>
        <w:t>This technology helps businesses understand customer needs and improve service quality by enabling data driven decision making.</w:t>
      </w:r>
    </w:p>
    <w:p>
      <w:r>
        <w:br/>
        <w:t>--------------------------------------------------</w:t>
        <w:br/>
      </w:r>
    </w:p>
    <w:p>
      <w:pPr>
        <w:pStyle w:val="Heading2"/>
      </w:pPr>
      <w:r>
        <w:t>Trunk</w:t>
      </w:r>
    </w:p>
    <w:p>
      <w:pPr>
        <w:pStyle w:val="Heading3"/>
      </w:pPr>
      <w:r>
        <w:t>Definition:</w:t>
      </w:r>
    </w:p>
    <w:p>
      <w:r>
        <w:t>Definition: In telecommunications, a trunk refers to a communication line that connects a call center’s</w:t>
      </w:r>
    </w:p>
    <w:p>
      <w:pPr>
        <w:pStyle w:val="IntenseQuote"/>
      </w:pPr>
      <w:r>
        <w:t>More info: https://exotel.com/glossary/trunk/</w:t>
      </w:r>
    </w:p>
    <w:p>
      <w:pPr>
        <w:pStyle w:val="Heading3"/>
      </w:pPr>
      <w:r>
        <w:t>Definition:</w:t>
      </w:r>
    </w:p>
    <w:p>
      <w:r>
        <w:t>In telecommunications, a trunk refers to a communication line that connects a call center’s internal PBX to external networks.</w:t>
      </w:r>
    </w:p>
    <w:p>
      <w:pPr>
        <w:pStyle w:val="Heading3"/>
      </w:pPr>
      <w:r>
        <w:t>Key Elements:</w:t>
      </w:r>
    </w:p>
    <w:p>
      <w:r>
        <w:t>Capacity Management:Trunks are essential for holding calls in queues and enabling customer access.</w:t>
      </w:r>
    </w:p>
    <w:p>
      <w:r>
        <w:t>SIP Trunks:Modern systems use SIP trunks, which are more flexible and cost effective than traditional analog lines.</w:t>
      </w:r>
    </w:p>
    <w:p>
      <w:r>
        <w:t>Scalability:Additional trunks can be added to accommodate growing call volumes.</w:t>
      </w:r>
    </w:p>
    <w:p>
      <w:pPr>
        <w:pStyle w:val="Heading3"/>
      </w:pPr>
      <w:r>
        <w:t>Why a Trunk Matters:</w:t>
      </w:r>
    </w:p>
    <w:p>
      <w:r>
        <w:t>Ensuring adequate trunk capacity is vital for maintaining call quality and preventing customer frustration during peak times.</w:t>
      </w:r>
    </w:p>
    <w:p>
      <w:r>
        <w:br/>
        <w:t>--------------------------------------------------</w:t>
        <w:br/>
      </w:r>
    </w:p>
    <w:p>
      <w:pPr>
        <w:pStyle w:val="Heading2"/>
      </w:pPr>
      <w:r>
        <w:t>Unified Communications as a Service (UCaaS)</w:t>
      </w:r>
    </w:p>
    <w:p>
      <w:pPr>
        <w:pStyle w:val="Heading3"/>
      </w:pPr>
      <w:r>
        <w:t>Definition:</w:t>
      </w:r>
    </w:p>
    <w:p>
      <w:r>
        <w:t>Definiton: Unified Communications as a Service (UCaaS) is a cloud based model that integrates various communication</w:t>
      </w:r>
    </w:p>
    <w:p>
      <w:pPr>
        <w:pStyle w:val="IntenseQuote"/>
      </w:pPr>
      <w:r>
        <w:t>More info: https://exotel.com/glossary/unified-communications-as-a-service-ucaas/</w:t>
      </w:r>
    </w:p>
    <w:p>
      <w:pPr>
        <w:pStyle w:val="Heading3"/>
      </w:pPr>
      <w:r>
        <w:t>Definiton:</w:t>
      </w:r>
    </w:p>
    <w:p>
      <w:r>
        <w:t>Unified Communications as a Service (UCaaS) is a cloud based model that integrates various communication tools into a single platform, enhancing collaboration.</w:t>
      </w:r>
    </w:p>
    <w:p>
      <w:pPr>
        <w:pStyle w:val="Heading3"/>
      </w:pPr>
      <w:r>
        <w:t>Key Elements:</w:t>
      </w:r>
    </w:p>
    <w:p>
      <w:r>
        <w:t>Multi Channel Access:Combines voice, video, messaging, and conferencing into one service.</w:t>
      </w:r>
    </w:p>
    <w:p>
      <w:r>
        <w:t>Scalability:Easily adapts to changing business needs without heavy infrastructure investments.</w:t>
      </w:r>
    </w:p>
    <w:p>
      <w:r>
        <w:t>Managed Services:The provider handles maintenance and updates, allowing businesses to focus on operations.</w:t>
      </w:r>
    </w:p>
    <w:p>
      <w:r>
        <w:t>Why UCaaS Matters:UCaaS enables organizations to streamline communication, reduce costs, and enhance collaboration across teams, leading to improved productivity and efficiency.</w:t>
      </w:r>
    </w:p>
    <w:p>
      <w:r>
        <w:br/>
        <w:t>--------------------------------------------------</w:t>
        <w:br/>
      </w:r>
    </w:p>
    <w:p>
      <w:pPr>
        <w:pStyle w:val="Heading2"/>
      </w:pPr>
      <w:r>
        <w:t>Virtual Agent</w:t>
      </w:r>
    </w:p>
    <w:p>
      <w:pPr>
        <w:pStyle w:val="Heading3"/>
      </w:pPr>
      <w:r>
        <w:t>Definition:</w:t>
      </w:r>
    </w:p>
    <w:p>
      <w:r>
        <w:t>Definition: A virtual agent is an AI driven tool designed to simulate human conversation and assist</w:t>
      </w:r>
    </w:p>
    <w:p>
      <w:pPr>
        <w:pStyle w:val="IntenseQuote"/>
      </w:pPr>
      <w:r>
        <w:t>More info: https://exotel.com/glossary/virtual-agent/</w:t>
      </w:r>
    </w:p>
    <w:p>
      <w:pPr>
        <w:pStyle w:val="Heading3"/>
      </w:pPr>
      <w:r>
        <w:t>Definition:</w:t>
      </w:r>
    </w:p>
    <w:p>
      <w:r>
        <w:t>A virtual agent is an AI driven tool designed to simulate human conversation and assist users through automated interactions.</w:t>
      </w:r>
    </w:p>
    <w:p>
      <w:pPr>
        <w:pStyle w:val="Heading3"/>
      </w:pPr>
      <w:r>
        <w:t>Key Elements:</w:t>
      </w:r>
    </w:p>
    <w:p>
      <w:r>
        <w:t>Natural Language Processing:Enables understanding and responding to customer inquiries in a conversational manner.</w:t>
      </w:r>
    </w:p>
    <w:p>
      <w:r>
        <w:t>24/7 Availability:Provides support and information around the clock without the need for human intervention.</w:t>
      </w:r>
    </w:p>
    <w:p>
      <w:r>
        <w:t>Learning Capabilities:Continuously improves through machine learning from previous interactions.</w:t>
      </w:r>
    </w:p>
    <w:p>
      <w:pPr>
        <w:pStyle w:val="Heading3"/>
      </w:pPr>
      <w:r>
        <w:t>Why a Virtual Agent Matters:</w:t>
      </w:r>
    </w:p>
    <w:p>
      <w:r>
        <w:t>Virtual agents enhance customer service efficiency by providing instant responses to common questions, freeing human agents to tackle more complex issues.</w:t>
      </w:r>
    </w:p>
    <w:p>
      <w:r>
        <w:br/>
        <w:t>--------------------------------------------------</w:t>
        <w:br/>
      </w:r>
    </w:p>
    <w:p>
      <w:pPr>
        <w:pStyle w:val="Heading2"/>
      </w:pPr>
      <w:r>
        <w:t>Virtual Call Center</w:t>
      </w:r>
    </w:p>
    <w:p>
      <w:pPr>
        <w:pStyle w:val="Heading3"/>
      </w:pPr>
      <w:r>
        <w:t>Definition:</w:t>
      </w:r>
    </w:p>
    <w:p>
      <w:r>
        <w:t>Definition: A virtual call center is a customer service operation where agents work remotely, connecting</w:t>
      </w:r>
    </w:p>
    <w:p>
      <w:pPr>
        <w:pStyle w:val="IntenseQuote"/>
      </w:pPr>
      <w:r>
        <w:t>More info: https://exotel.com/glossary/virtual-call-center/</w:t>
      </w:r>
    </w:p>
    <w:p>
      <w:pPr>
        <w:pStyle w:val="Heading3"/>
      </w:pPr>
      <w:r>
        <w:t>Definition:</w:t>
      </w:r>
    </w:p>
    <w:p>
      <w:r>
        <w:t>A virtual call center is a customer service operation where agents work remotely, connecting to a centralized system via the internet, leveraging cloud technology to handle customer interactions.</w:t>
      </w:r>
    </w:p>
    <w:p>
      <w:pPr>
        <w:pStyle w:val="Heading3"/>
      </w:pPr>
      <w:r>
        <w:t>Key Elements:</w:t>
      </w:r>
    </w:p>
    <w:p>
      <w:r>
        <w:t>Remote Agents:Employees connect from any location globally, using a virtual workspace.</w:t>
      </w:r>
    </w:p>
    <w:p>
      <w:r>
        <w:t>VoIP Telephony:Utilizes Voice over Internet Protocol to manage inbound and outbound calls.</w:t>
      </w:r>
    </w:p>
    <w:p>
      <w:r>
        <w:t>Advanced Features:Integration of tools like built in analytics, API integrations, caller sentiment analysis, and live coaching for supervisors.</w:t>
      </w:r>
    </w:p>
    <w:p>
      <w:r>
        <w:t>Flexibility:Agents can operate with minimal equipment, such as a laptop or mobile device.</w:t>
      </w:r>
    </w:p>
    <w:p>
      <w:r>
        <w:t>Remote Supervision:Supervisors monitor performance, coach agents, and manage operations without needing to be on site.</w:t>
      </w:r>
    </w:p>
    <w:p>
      <w:pPr>
        <w:pStyle w:val="Heading3"/>
      </w:pPr>
      <w:r>
        <w:t>Why It Matters:</w:t>
      </w:r>
    </w:p>
    <w:p>
      <w:r>
        <w:t>Virtual call centers reduce costs by minimizing office space and infrastructure needs while expanding the talent pool beyond geographic limits. Their flexibility and seamless technology integration allow for quick adaptation to new tools, ensuring efficient and scalable operations.</w:t>
      </w:r>
    </w:p>
    <w:p>
      <w:r>
        <w:br/>
        <w:t>--------------------------------------------------</w:t>
        <w:br/>
      </w:r>
    </w:p>
    <w:p>
      <w:pPr>
        <w:pStyle w:val="Heading2"/>
      </w:pPr>
      <w:r>
        <w:t>Virtual Contact Center (VCC)</w:t>
      </w:r>
    </w:p>
    <w:p>
      <w:pPr>
        <w:pStyle w:val="Heading3"/>
      </w:pPr>
      <w:r>
        <w:t>Definition:</w:t>
      </w:r>
    </w:p>
    <w:p>
      <w:r>
        <w:t>Definition: A virtual contact center functions like a traditional contact center by managing customer inquiries</w:t>
      </w:r>
    </w:p>
    <w:p>
      <w:pPr>
        <w:pStyle w:val="IntenseQuote"/>
      </w:pPr>
      <w:r>
        <w:t>More info: https://exotel.com/glossary/virtual-contact-center/</w:t>
      </w:r>
    </w:p>
    <w:p>
      <w:pPr>
        <w:pStyle w:val="Heading3"/>
      </w:pPr>
      <w:r>
        <w:t>Definition:</w:t>
      </w:r>
    </w:p>
    <w:p>
      <w:r>
        <w:t>A virtual contact center functions like a traditional contact center by managing customer inquiries across various channels—phone, chat, and email—without requiring a physical location.</w:t>
      </w:r>
    </w:p>
    <w:p>
      <w:pPr>
        <w:pStyle w:val="Heading3"/>
      </w:pPr>
      <w:r>
        <w:t>Key Features of virtual contact center (VCC):</w:t>
      </w:r>
    </w:p>
    <w:p>
      <w:r>
        <w:t>Remote Work Capability:Agents operate from anywhere, with all hardware and software hosted in the cloud.</w:t>
      </w:r>
    </w:p>
    <w:p>
      <w:r>
        <w:t>Cost Efficiency:Reduces expenses related to office leases, furniture, and maintenance, while minimizing IT overhead through partnerships with cloud providers for server management and software updates.</w:t>
      </w:r>
    </w:p>
    <w:p>
      <w:r>
        <w:t>Multi Channel Support:Handles customer interactions seamlessly across different communication channels.</w:t>
      </w:r>
    </w:p>
    <w:p>
      <w:pPr>
        <w:pStyle w:val="Heading3"/>
      </w:pPr>
      <w:r>
        <w:t>Why virtual contact center matters:</w:t>
      </w:r>
    </w:p>
    <w:p>
      <w:r>
        <w:t>Adopting a virtual contact center model enables businesses to leverage cloud technology, reduce operational costs, and maintain flexibility. By implementing best practices and utilizing the right tools, organizations can effectively navigate challenges and enhance customer service quality in a remote work environment.</w:t>
      </w:r>
    </w:p>
    <w:p>
      <w:r>
        <w:br/>
        <w:t>--------------------------------------------------</w:t>
        <w:br/>
      </w:r>
    </w:p>
    <w:p>
      <w:pPr>
        <w:pStyle w:val="Heading2"/>
      </w:pPr>
      <w:r>
        <w:t>Voice over Internet Protocol (VoIP)</w:t>
      </w:r>
    </w:p>
    <w:p>
      <w:pPr>
        <w:pStyle w:val="Heading3"/>
      </w:pPr>
      <w:r>
        <w:t>Definition:</w:t>
      </w:r>
    </w:p>
    <w:p>
      <w:r>
        <w:t>Definition: Voice over Internet Protocol (VoIP) is a technology that allows for the transmission of</w:t>
      </w:r>
    </w:p>
    <w:p>
      <w:pPr>
        <w:pStyle w:val="IntenseQuote"/>
      </w:pPr>
      <w:r>
        <w:t>More info: https://exotel.com/glossary/voip/</w:t>
      </w:r>
    </w:p>
    <w:p>
      <w:pPr>
        <w:pStyle w:val="Heading3"/>
      </w:pPr>
      <w:r>
        <w:t>Definition:</w:t>
      </w:r>
    </w:p>
    <w:p>
      <w:r>
        <w:t>Voice over Internet Protocol (VoIP) is a technology that allows for the transmission of voice communications over the internet instead of traditional telephone lines.</w:t>
      </w:r>
    </w:p>
    <w:p>
      <w:pPr>
        <w:pStyle w:val="Heading3"/>
      </w:pPr>
      <w:r>
        <w:t>Key Elements:</w:t>
      </w:r>
    </w:p>
    <w:p>
      <w:r>
        <w:t>Digital Conversion:Converts voice signals into digital packets for transmission.</w:t>
      </w:r>
    </w:p>
    <w:p>
      <w:r>
        <w:t>Cost Efficiency:Reduces costs associated with long distance and international calls.</w:t>
      </w:r>
    </w:p>
    <w:p>
      <w:r>
        <w:t>Advanced Features:Often includes features like video calls and messaging.</w:t>
      </w:r>
    </w:p>
    <w:p>
      <w:pPr>
        <w:pStyle w:val="Heading3"/>
      </w:pPr>
      <w:r>
        <w:t>Why VoIP Matters:</w:t>
      </w:r>
    </w:p>
    <w:p>
      <w:r>
        <w:t>VoIP enhances communication capabilities, enabling businesses to adopt more flexible and cost effective communication solutions.</w:t>
      </w:r>
    </w:p>
    <w:p>
      <w:r>
        <w:br/>
        <w:t>--------------------------------------------------</w:t>
        <w:br/>
      </w:r>
    </w:p>
    <w:p>
      <w:pPr>
        <w:pStyle w:val="Heading2"/>
      </w:pPr>
      <w:r>
        <w:t>Voice Platform</w:t>
      </w:r>
    </w:p>
    <w:p>
      <w:pPr>
        <w:pStyle w:val="Heading3"/>
      </w:pPr>
      <w:r>
        <w:t>Definition:</w:t>
      </w:r>
    </w:p>
    <w:p>
      <w:r>
        <w:t>Definition: A voice platform is a technology framework that facilitates voice communication services, including IVR</w:t>
      </w:r>
    </w:p>
    <w:p>
      <w:pPr>
        <w:pStyle w:val="IntenseQuote"/>
      </w:pPr>
      <w:r>
        <w:t>More info: https://exotel.com/glossary/voice-platform/</w:t>
      </w:r>
    </w:p>
    <w:p>
      <w:pPr>
        <w:pStyle w:val="Heading3"/>
      </w:pPr>
      <w:r>
        <w:t>Definition:</w:t>
      </w:r>
    </w:p>
    <w:p>
      <w:r>
        <w:t>A voice platform is a technology framework that facilitates voice communication services, includingIVRand speech recognition.</w:t>
      </w:r>
    </w:p>
    <w:p>
      <w:pPr>
        <w:pStyle w:val="Heading3"/>
      </w:pPr>
      <w:r>
        <w:t>Key Elements:</w:t>
      </w:r>
    </w:p>
    <w:p>
      <w:r>
        <w:t>Integration Capabilities:Combines various telephony services into a single interface.</w:t>
      </w:r>
    </w:p>
    <w:p>
      <w:r>
        <w:t>Customer Interaction Tools:Supports features like voice authentication and natural language processing.</w:t>
      </w:r>
    </w:p>
    <w:p>
      <w:r>
        <w:t>Analytics Support:Enables the collection and analysis of voice data for insights.</w:t>
      </w:r>
    </w:p>
    <w:p>
      <w:pPr>
        <w:pStyle w:val="Heading3"/>
      </w:pPr>
      <w:r>
        <w:t>Why a Voice Platform Matters:</w:t>
      </w:r>
    </w:p>
    <w:p>
      <w:r>
        <w:t>Voice platforms enhance customer interactions and improve operational efficiency through streamlined communication processes.</w:t>
      </w:r>
    </w:p>
    <w:p>
      <w:r>
        <w:br/>
        <w:t>--------------------------------------------------</w:t>
        <w:br/>
      </w:r>
    </w:p>
    <w:p>
      <w:pPr>
        <w:pStyle w:val="Heading2"/>
      </w:pPr>
      <w:r>
        <w:t>Voice Services</w:t>
      </w:r>
    </w:p>
    <w:p>
      <w:pPr>
        <w:pStyle w:val="Heading3"/>
      </w:pPr>
      <w:r>
        <w:t>Definition:</w:t>
      </w:r>
    </w:p>
    <w:p>
      <w:r>
        <w:t>Definition: Voice services encompass a range of telecommunications technologies that facilitate voice communication through various</w:t>
      </w:r>
    </w:p>
    <w:p>
      <w:pPr>
        <w:pStyle w:val="IntenseQuote"/>
      </w:pPr>
      <w:r>
        <w:t>More info: https://exotel.com/glossary/voice-services/</w:t>
      </w:r>
    </w:p>
    <w:p>
      <w:pPr>
        <w:pStyle w:val="Heading3"/>
      </w:pPr>
      <w:r>
        <w:t>Definition:</w:t>
      </w:r>
    </w:p>
    <w:p>
      <w:r>
        <w:t>Voice services encompass a range of telecommunications technologies that facilitate voice communication through various platforms.</w:t>
      </w:r>
    </w:p>
    <w:p>
      <w:pPr>
        <w:pStyle w:val="Heading3"/>
      </w:pPr>
      <w:r>
        <w:t>Key Elements:</w:t>
      </w:r>
    </w:p>
    <w:p>
      <w:r>
        <w:t>Digital Transformation:Converts voice signals into digital format for transmission over networks.</w:t>
      </w:r>
    </w:p>
    <w:p>
      <w:r>
        <w:t>Integration with Other Services:Often integrates with video and messaging services for enhanced communication.</w:t>
      </w:r>
    </w:p>
    <w:p>
      <w:r>
        <w:t>Accessibility:Provides users with the ability to communicate anytime and anywhere.</w:t>
      </w:r>
    </w:p>
    <w:p>
      <w:pPr>
        <w:pStyle w:val="Heading3"/>
      </w:pPr>
      <w:r>
        <w:t>Why Voice Services Matter:</w:t>
      </w:r>
    </w:p>
    <w:p>
      <w:r>
        <w:t>These services are fundamental for personal and business communications, enabling effective interactions and connectivity across diverse channels.</w:t>
      </w:r>
    </w:p>
    <w:p>
      <w:r>
        <w:br/>
        <w:t>--------------------------------------------------</w:t>
        <w:br/>
      </w:r>
    </w:p>
    <w:p>
      <w:pPr>
        <w:pStyle w:val="Heading2"/>
      </w:pPr>
      <w:r>
        <w:t>Wide Area Network</w:t>
      </w:r>
    </w:p>
    <w:p>
      <w:pPr>
        <w:pStyle w:val="Heading3"/>
      </w:pPr>
      <w:r>
        <w:t>Definition:</w:t>
      </w:r>
    </w:p>
    <w:p>
      <w:r>
        <w:t>Definition: A Wide Area Network (WAN) is a telecommunications network that extends over a large</w:t>
      </w:r>
    </w:p>
    <w:p>
      <w:pPr>
        <w:pStyle w:val="IntenseQuote"/>
      </w:pPr>
      <w:r>
        <w:t>More info: https://exotel.com/glossary/wide-area-network/</w:t>
      </w:r>
    </w:p>
    <w:p>
      <w:pPr>
        <w:pStyle w:val="Heading3"/>
      </w:pPr>
      <w:r>
        <w:t>Definition:</w:t>
      </w:r>
    </w:p>
    <w:p>
      <w:r>
        <w:t>A Wide Area Network (WAN) is a telecommunications network that extends over a large geographical area, connecting multiple locations.</w:t>
      </w:r>
    </w:p>
    <w:p>
      <w:pPr>
        <w:pStyle w:val="Heading3"/>
      </w:pPr>
      <w:r>
        <w:t>Key Elements:</w:t>
      </w:r>
    </w:p>
    <w:p>
      <w:r>
        <w:t>Geographical Coverage:Links sites across cities, countries, or even continents.</w:t>
      </w:r>
    </w:p>
    <w:p>
      <w:r>
        <w:t>Variety of Technologies:Can utilize various technologies, including leased lines, satellite links, and broadband connections.</w:t>
      </w:r>
    </w:p>
    <w:p>
      <w:r>
        <w:t>Data Communication:Facilitates the exchange of data between different locations.</w:t>
      </w:r>
    </w:p>
    <w:p>
      <w:pPr>
        <w:pStyle w:val="Heading3"/>
      </w:pPr>
      <w:r>
        <w:t>Why a Wide Area Network Matters:</w:t>
      </w:r>
    </w:p>
    <w:p>
      <w:r>
        <w:t>WANs are crucial for enabling businesses with multiple sites to communicate effectively, share resources, and collaborate seamlessly, which is essential for operational efficiency.</w:t>
      </w:r>
    </w:p>
    <w:p>
      <w:r>
        <w:br/>
        <w:t>--------------------------------------------------</w:t>
        <w:br/>
      </w:r>
    </w:p>
    <w:p>
      <w:pPr>
        <w:pStyle w:val="Heading2"/>
      </w:pPr>
      <w:r>
        <w:t>Workload Management</w:t>
      </w:r>
    </w:p>
    <w:p>
      <w:pPr>
        <w:pStyle w:val="Heading3"/>
      </w:pPr>
      <w:r>
        <w:t>Definition:</w:t>
      </w:r>
    </w:p>
    <w:p>
      <w:r>
        <w:t>Definition: Workload management is a strategic approach focused on distributing tasks among team members to</w:t>
      </w:r>
    </w:p>
    <w:p>
      <w:pPr>
        <w:pStyle w:val="IntenseQuote"/>
      </w:pPr>
      <w:r>
        <w:t>More info: https://exotel.com/glossary/workload-management/</w:t>
      </w:r>
    </w:p>
    <w:p>
      <w:pPr>
        <w:pStyle w:val="Heading3"/>
      </w:pPr>
      <w:r>
        <w:t>Definition:</w:t>
      </w:r>
    </w:p>
    <w:p>
      <w:r>
        <w:t>Workload management is a strategic approach focused on distributing tasks among team members to maximize efficiency and enhance overall performance.</w:t>
      </w:r>
    </w:p>
    <w:p>
      <w:pPr>
        <w:pStyle w:val="Heading3"/>
      </w:pPr>
      <w:r>
        <w:t>Key Elements of Workload Management:</w:t>
      </w:r>
    </w:p>
    <w:p>
      <w:r>
        <w:t>Balanced Task Distribution:Ensures an even workload to prevent burnout by reallocating tasks from overburdened members to those with available capacity.</w:t>
      </w:r>
    </w:p>
    <w:p>
      <w:r>
        <w:t>Visibility and Oversight:Provides managers with a clear view of each team member’s responsibilities and current workload, allowing for effective monitoring.</w:t>
      </w:r>
    </w:p>
    <w:p>
      <w:r>
        <w:t>Agile Adjustments:Enables quick modifications to task assignments, ensuring that no team member is overwhelmed while others remain underutilized.</w:t>
      </w:r>
    </w:p>
    <w:p>
      <w:r>
        <w:t>Why Workload Management Matters:Effective workload management leads to a smoother workflow, increased employee satisfaction, and improved team dynamics. By maintaining balance and visibility in task distribution, organizations can enhance performance and foster a more productive and content workforce.</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